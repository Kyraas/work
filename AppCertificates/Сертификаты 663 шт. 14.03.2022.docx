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</w:tblGrid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№ п/п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Номер сертификата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Дата выдачи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Срок действия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Наименование средства (шифр)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Наименования документов, требованиям которых соответствует средство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Схема сертификации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Испытательная лаборатория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Орган по сертификации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Заявитель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Реквизиты заявителя (индекс, адрес, телефон)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Информация об окончании срока технической поддержки, полученная от заявителя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19.09.1997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защиты МП-1А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НМД ПЭМИН-1998,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«Реном»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125438, г. Москва, ул. Автомоторная, д. 7, (495) 454-1159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19.09.1997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защиты МП-1Ц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НМД ПЭМИН-1998,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«Реном»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125438, г. Москва, ул. Автомоторная, д. 7, (495) 454-1159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359/5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03.05.2006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03.05.2023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«Сервер безопасности DioNIS Security Server» с встроенным межсетевым экраном «DioNIS Firewall» (модификации «DioNIS TS/FW 16000», «DioNIS TS/FW 160FD», «DioNIS TS/FW 1600R, «DioNIS TS/FW 1600V»)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РД СВТ(2)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«Безопасность информационных технологий и систем»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«Фактор-ТС»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123290, г. Москва, 1-й Магистральный проезд, д. 11, стр. 1, эт. 5, пом. I, комн. 4, (495) 644-3130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защиты громкоговорителей «УЗГ»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 «12 ЦНИИ Минобороны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блокирования несанкционированного включения микрофонов цифрового телефонного аппарата (УБМ-1)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 «12 ЦНИИ Минобороны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677/1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05.05.2012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05.05.2023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пакет для разработки приложений, реализующих функции обеспечения целостности информации «ФИКС-библиотека 1.0»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создания модели системы разграничения доступа «Ревизор-1 ХР»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«КЛИО»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контроля полномочий доступа к информационным ресурсам «Ревизор-2 ХР»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«КЛИО»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18.04.2006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18.04.2023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сетевой помехоподавляющий фильтр «ФСП-1Ф-10А»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«Приборостроитель»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188800 г. Выборг, ул. Данилова, д. 15, (81378) 25-407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15.08.2007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модуль расчета показателей защищенности технических средств от утечки информации по каналу побочных электромагнитных излучений и наводок «Сигурд-Дельта»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Методики ПЭМИН-2017, РД НДВ(3),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 «МАСКОМ»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Мичуринский проспект, д. 27, к. 2, подв. помещение 48, (495) 136-4010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средство расчета показателей защищенности информации от утечки за счет побочных электромагнитных излучений и наводок по результатам специальных исследований и оценки защищенности (эффективности защиты) информации, обрабатываемой средствами вычислительной техники, от утечки за счет побочных электромагнитных излучений и наводок «ПЭМИН-2018»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Методики ПЭМИН-2017,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 «12 ЦНИИ Минобороны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г. Королев, микрорайон Юбилейный, ул. Ленинская, дом 4, п/п 10, (495) 543-3060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фиксации и контроля исходного состояния программного комплекса «ФИКС» версия 2.0.2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«КРЦДИ»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1674/1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корпоративная информационная система электронного документооборота и делопроизводства «CompanyMedia»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РД СВТ(5),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Ассоциация «ЕВРААС»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«КОМПАНИЯ «ИНТЕРТРАСТ»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1250319, г. Москва, ул. Усиевича, д. 3, (495) 956-7928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21.08.2009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комплексного управления безопасностью «КУБ»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НДВ(3),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«ИНФОРМЗАЩИТА-СЕРВИС»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125167 г. Москва, Театральная аллея, д. 3, стр 1, (495) 980-2345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«Соболь». Версия 3.0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СДЗ, Профиль защиты СДЗ(платы расширения второго класса защиты. ИТ.СДЗ.ПР2.ПЗ)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Эксклюзивная голографическая фольга горячего тиснения, выполненная на основе оптико-химических технологий «ВИЗА»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СЗЗ(8)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«НТЦ «Атлас»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127018, Москва, ул. Образцова, д. 38, (495) 689-4457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«Средство анализа защищенности «Сканер-ВС»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223-2392, (495) 645-3811, 8-985-929-85-05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17.02.2011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встроенное прикладное программное обеспечение КОИБ-2010 (ВППО КОИБ 2010)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«КРОК инкорпорейтед»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109147, Москва, Волочаевская ул., д. 5, корп. 1, (495) 974-2274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cредство защиты информации «vGate R2»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средство «Единая образовательная сеть Дневник.ру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филиал ФГУП «ЗащитаИнфоТранс»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«Дневник.ру»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197101, г. Санкт-Петербург, Петроградская наб., д. 36А, оф. 309, 310, (812) 490-7033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Web Traffic Security 6.1»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контроля эффективности защиты речевой информации от утечки по акустическим и акустоэлектрическим каналам «Смарт»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НМД АРР-2000,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«Гостехстрой»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394055, Воронежская область, г. Воронеж, ул. Моисеева, дом 37, помещение 1/9, (473) 229-9981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Kaspersky Endpoint Security 11 для Linux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Профиль защиты САВЗ(В второго класса защиты. ИТ.САВЗ.В2.ПЗ), Профиль защиты САВЗ(Г второго класса защиты. ИТ.САВЗ.Г2.ПЗ)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27.01.2012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специального назначения «Astra Linux Special Edition»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доверия(1), Требования доверия(2), Требования к ОС, Профиль защиты ОС(А первого класса защиты. ИТ.ОС.А1.ПЗ), Профиль защиты ОС(А второго класса защиты. ИТ.ОС.А2.ПЗ)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«РусБИТех-Астра»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26, стр. 11, (495) 369-4816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31.12.2050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«ЛФС-100-3Ф»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базой данных ЛИНТЕР 6.0 (БАСТИОН)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СВТ(2)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НПП «РЕЛЭКС»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394006, г. Воронеж, ул. Бахметьева, д. 2Б, офис 801-820, (473) 271-1711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22.03.2041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акустических и виброакустических помех «Вуаль»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«Гостехстрой»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394055, Воронежская область, г. Воронеж, ул. Моисеева, дом 37, помещение 1/9, (473) 229-9981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Symantec SGOS версия 6.x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МЭ(Г шестого класса защиты. ИТ.МЭ.Г6.ПЗ)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«Вэб Контрол ДК»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(495) 925-7794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Cisco IOS IP Voice версии 12.4(1a) для маршрутизатора Cisco 1760 V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МЭ(4)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ФГКУ «Федеральный центр информатизации при Центральной избирательной комиссии Российской Федерации»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109012, г. Москва, Большой Черкасский переулок, д. 9, (495) 606-8041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07.09.2012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«АванПост»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«ЛЕТА»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109129, г. Москва, 8-я ул. Текстильщиков, д. 11, стр. 2, (495) 921-1410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19.09.2012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«Клиническая информационная система «МедОфис»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«СИАМС»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620087, г. Екатеринбург, ул. Коминтерна, д. 16, оф. 604, (343) 379-0034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21.09.2012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системы «Микропроцессорная централизация EBILock 950»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филиал ФГУП «ЗащитаИнфоТранс»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«Бомбардье Транспортейшн (Сигнал)»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129344, г. Москва, ул. Летчика Бабушкина, влад. 1, стр. 2, (495) 925-5370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«Ред База Данных»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«РЕД 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121205, г. Москва, территория Сколково инновационного центра, ул. Нобеля, д. 5, эт. 2, пом. 4, (495) 285-6268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09.10.2012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аутентификации и хранения ключевой информации - «Электронный ключ SafeNet eToken 8»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«СИС»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31.10.2012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Cisco IOS версии 15.1(4)М3 RELEASE SOFTWARE (fc1) для маршрутизатора Cisco 2911R/K9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МЭ(4)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ФГКУ «Федеральный центр информатизации при Центральной избирательной комиссии Российской Федерации»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109012, г. Москва, Большой Черкасский переулок, д. 9, (495) 606-8041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31.10.2012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Cisco IOS версии 15.1(4)М4 RELEASE SOFTWARE (fc1) для маршрутизатора Cisco 3925R/K9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МЭ(4)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ФГКУ «Федеральный центр информатизации при Центральной избирательной комиссии Российской Федерации»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109012, г. Москва, Большой Черкасский переулок, д. 9, (495) 606-8041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2748/1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Cisco IOS версии 15.1(4)М3 для маршрутизаторов Cisco 2911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МЭ(4)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ФГКУ «Федеральный центр информатизации при Центральной избирательной комиссии Российской Федерации»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109012, г. Москва, Большой Черкасский переулок, д. 9, (495) 606-8041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2756/1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маршрутизатор Cisco 3925 с установленным программным обеспечением Cisco IOS версии 15.2(2)Т1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МЭ(4)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ФГКУ «Федеральный центр информатизации при Центральной избирательной комиссии Российской Федерации»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109012, г. Москва, Большой Черкасский переулок, д. 9, (495) 606-8041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«Secret Net LSP»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13.03.2013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8.0 для Linux Mail Server»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08.07.2013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контроля защищенности и соответствия стандартам «MaxPatrol»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защиты информации от несанкционированного доступа «Dallas Lock 8.0-C»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МЭ, Профиль защиты МЭ(В четвертого класса защиты. ИТ.МЭ.В4.ПЗ), Требования к СКН, Профиль защиты СКН(контроля отчуждения (переноса) информации со съемных машинных носителей информации второго класса защиты. ИТ.СКН.Н2.ПЗ), Профиль защиты СКН(контроля подключения съемных машинных носителей информации второго класса защиты. ИТ.СКН.П2.ПЗ), Требования к СОВ, Профили защиты СОВ(узла четвертого класса защиты. ИТ.СОВ.У4.ПЗ), РД СВТ(3)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«Конфидент»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192029, г. Санкт-Петербург, пр. Обуховской обороны, д. 51, лит. К, (812) 3251-037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06.05.2014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Center 13»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САВЗ(А второго класса защиты. ИТ.САВЗ.А2.ПЗ),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анализа защищенности RedCheck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«Сетевой сканер безопасности XSpider 7.8.25»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DDoS Protection»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СЗИ от DDoS(4)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 «Анализатор исходных текстов программ «АК-ВС 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223-2392, (495) 645-3811, 8-985-929-85-05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«Appercut Custom Code Scanner Enterprise Professional», версия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«ИнфоВотч»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121357, г. Москва, ул. Верейская, д. 29, строение 134, 7 этаж, (495) 229-00-22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18.05.2015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18.05.2023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«Медицинская информационная система «Ариадна», версия 3. Комплекс средств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«Фирма НТЦ КАМИ»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119361, г. Москва, ул. Большая Очаковская, д. 47А, стр. 1, (495) 948-43-30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анализа защищенности программного и аппаратного обеспечения TCP/IP сетей (сетевой сканер Ревизор Сети версия 3.0)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мкрн. Юбилейный, ул. Пионерская, д. 1/4, пом. XXXXI, (498) 601-2511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03.07.2015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03.07.2023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«Мультипротокольный коммуникационный сервер CommuniGate Pro»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«СталкерСофт»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123060, г. Москва, ул. Маршала Рыбалко, д. 2, к.8, (499) 271-3154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защищенный программный комплекс «1С:Предприятие, версия 8.3z»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«Научно-производственный центр «1С»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119285, г. Москва, ул. Достоевского, д. 1/21, (495) 258-4408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«Микропроцессорная система управления и диагностики МСУД-001 для грузового электровоза постоянного тока. Программное обеспечение. ПО МСУД-001»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346413, Ростовская область, г. Новочеркасск, ул. Машиностроителей, д. 7А, 8(8635) 23-7278, факс: 8(8635) 23-7268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DeviceLock 8 DLP Suite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СКН, Профиль защиты СКН(контроля подключения съемных машинных носителей информации четвертого класса защиты. ИТ.СКН.П4.ПЗ),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«Система биометрии»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«НПП «СВК»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«Ай-Теко»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119119, г. Москва, Ленинский просп., д. 42, кор. 6, пом. IV, ком. 9, (499) 777-1095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защиты информации от несанкционированного доступа ARMlock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«Вэлл-Сервис»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197372, г. Санкт-Петербург, Богатырский проспект, д. 51, корп. 1, лит. А, (812) 981-1333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«KOMRAD Enterprise SIEM»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223-2392, (495) 645-3811, 8-985-929-85-05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Dr.Web Enterprise Security Suite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САВЗ(А второго класса защиты. ИТ.САВЗ.А2.ПЗ), Профиль защиты САВЗ(Б второго класса защиты. ИТ.САВЗ.Б2.ПЗ), Профиль защиты САВЗ(В второго класса защиты. ИТ.САВЗ.В2.ПЗ), Профиль защиты САВЗ(Г второго класса защиты. ИТ.САВЗ.Г2.ПЗ)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«Доктор Веб»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125124, г. Москва, 3-я улица Ямского поля, вл. 2, корп. 12А, (495) 789-4587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по цепям электропитания, заземления и ПЭМИ «ЛГШ-503»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ПЭМИН-2014(Б),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сетевой генератор шума «ЛГШ-221»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Ассоциация «ЕВРААС»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по цепям электропитания, заземления и ПЭМИ «ЛГШ-513»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Dionis-NX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МЭ, Профиль защиты МЭ(А второго класса защиты. ИТ.МЭ.А2.ПЗ), Требования к СОВ, Профили защиты СОВ(cети второго класса защиты. ИТ.СОВ.С2.ПЗ)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«Фактор-ТС»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123290, г. Москва, 1-й Магистральный проезд, д. 11, стр. 1, эт. 5, пом. I, комн. 4, (495) 644-3130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24.03.2016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активной защиты информации от утечки за счет побочных электромагнитных излучений и наводок «Соната-Р3.1»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«Анна»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111141, г. Москва, ул. Плеханова, д. 15А, стр. 5, (495) 232-60-63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24.03.2031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маскиратор побочных электромагнитных излучений и наводок «Маис-М2»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маскиратор побочных электромагнитных излучений и наводок «Маис-М1»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защиты информации от несанкционированного доступа «Страж NT» версия 4.0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СВТ(3)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«РУБИНТЕХ»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127322, г. Москва, пр. Огородный, д. 20, (495) 971-3376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«Kaspersky Security Center совместно с Kaspersky Private Security Network»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САВЗ(А второго класса защиты. ИТ.САВЗ.А2.ПЗ)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31.12.2022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«ЛГШ-501»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27.05.2016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27.05.2024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автоматизированной системы биоидентификации «АССаД-ID»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«СКЦ Росатома»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«АЛГОНТ»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248009, г. Калуга, Грабцевское шоссе, д. 43, (4842) 58-0707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10.06.2036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виброакустической защиты «Муссон» (в комплектации с блоком питания БП-2А)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«Тех ЗИ»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мкр.  Юбилейный, ул. Пионерская, д. 7/1, кв. 148, (499) 714-2109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виброакустической защиты «Муссон» (в комплектации с блоками питания БП-0.5, БП-1, БП-2)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«Тех ЗИ»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мкр.  Юбилейный, ул. Пионерская, д. 7/1, кв. 148, (499) 714-2109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27.06.2016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акустического шума «ЛГШ-304»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«ЛГШ-402»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САЗ «ГНОМ-3М»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«Приборостроитель»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188800 г. Выборг, ул. Данилова, д. 15, (81378) 25-407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активной защиты информации от утечки по каналам ПЭМИН «Гром-И-5» исп. 2, «Гром-И-5» исп. 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«ИНФОПРО»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Брестская 2-я, д. 8, пом. XV, ком. 23, (495) 319-1618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защиты информации от утечки за счет ПЭМИН «Стикс-4»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194021, г. Санкт-Петербург, ул. Политехническая, дом 22, лит. А, (812) 777-7884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персональная электронная вычислительная машина в защищенном исполнении  семейства «Secret»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 «12 ЦНИИ Минобороны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защиты информации от несанкционированного доступа «Dallas Lock Linux»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СКН, Профиль защиты СКН(контроля подключения съемных машинных носителей информации четвертого класса защиты. ИТ.СКН.П4.ПЗ),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«Конфидент»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192029, г. Санкт-Петербург, пр. Обуховской обороны, д. 51, лит. К, (812) 3251-037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04.07.2025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«Шорох-5Л»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«Гостехстрой»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 «МАСКОМ»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Мичуринский проспект, д. 27, к. 2, подв. помещение 48, (495) 136-4010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«Электронный замок «ВИТЯЗЬ», версия 2.2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САВЗ(Г второго класса защиты. ИТ.САВЗ.Г2.ПЗ), Требования к СДЗ, Профиль защиты СДЗ(базовой системы ввода-вывода второго класса защиты. ИТ.СДЗ.УБ2.ПЗ)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«КЛИО»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постановки виброакустических и акустических помех «ЛГШ-404»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06.10.2016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«Рутокен Keybox»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«Актив-софт»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этаж 4, пом. IX, комн. 11, (495) 925-7790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21.08.2009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виброакустической защиты «Камертон-3»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194021, г. Санкт-Петербург, ул. Политехническая, дом 22, лит. А, (812) 777-7884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активной акустической и вибрационной защиты акустической речевой информации «Соната-АВ» модель 4Б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СВАЗ(1),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«Анна»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111141, г. Москва, ул. Плеханова, д. 15А, стр. 5, (495) 232-60-63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«Postgres Pro»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«ППГ»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117292, г. Муниципальный округ Академический, ул. Дмитрия Ульянова, д. 7а, помещ. I, ком. 7, (495) 150-0691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акустических и виброакустических помех «БУРАН»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НПЦ Фирма «НЕЛК»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109377, г. Москва, ул. 1-я Новокузьминская, дом 8/2, (495) 921-3374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VMware vSphere with Operations Management 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однонаправленной передачи аудиоинформации «Аудиовентиль «АД-3»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мкрн. Юбилейный, ул. Пионерская, д. 1/4, пом. XXXXI, (498) 601-2511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23.11.2022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доверенной загрузки «Dallas Lock»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СДЗ, Профиль защиты СДЗ(платы расширения второго класса защиты. ИТ.СДЗ.ПР2.ПЗ)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«Конфидент»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192029, г. Санкт-Петербург, пр. Обуховской обороны, д. 51, лит. К, (812) 3251-037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Secret Net Studio — C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МЭ(В второго класса защиты. ИТ.МЭ.В2.ПЗ), РД СВТ(3)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9.0 для Microsoft Exchange Servers»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30.09.2023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активной защиты «Орбита-3»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194021, г. Санкт-Петербург, ул. Политехническая, дом 22, лит. А, (812) 777-7884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«ViPNet Coordinator HW 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«ЛФС-10-1Ф»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29.09.2003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«ЛФС-40-1Ф»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«ГНПП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16.02.2017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блокировки микрофона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«Информтехника и Связь»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107140, г. Москва, ул. Верхняя Красносельская, д. 2/1, стр. 1, (495) 646-6731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Solar Dozor версии 6.8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«СОЛАР СЕКЬЮРИТИ»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35, стр. 4, этаж 4, помещение № 7, комнаты 12, 20-23, 25-34, 48-54, 65, (499) 755-0770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21.03.2017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«Горизонт-ВС»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СДЗ, Профиль защиты СДЗ(платы расширения четвертого класса защиты. ИТ.СДЗ.ПР4.ПЗ),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«Инновационный Центр «Баррикады»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123022, Москва, 2-я Звенигородская ул., д. 13, стр. 43, оф. 73, (495) 120-1537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21.03.2027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защиты информации «ViPNet 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12.04.2017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мониторинга событий информационной безопасности MaxPatrol SIEM»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визуального контроля - эксклюзивная фотополимерная голограмма «ДМС-К» с персонифицированным изображением для бланка полиса ДМС трудовых мигрантов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СЗЗ(9)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«Криптен»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141980, Московская обл., г. Дубна, ул. Приборостроителей, д. 2, зд. 1 Б, пом. 204, (499) 245-6365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cредство защиты информации Secret Net Studio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ИТ.МЭ.В4.ПЗ), Требования к САВЗ, Профиль защиты САВЗ(А четвертого класса защиты. ИТ.САВЗ.А4.ПЗ), Профиль защиты САВЗ(Б четвертого класса защиты. ИТ.САВЗ.Б4.ПЗ), Профиль защиты САВЗ(В четвертого класса защиты. ИТ.САВЗ.В4.ПЗ), Профиль защиты САВЗ(Г четвертого класса защиты. ИТ.САВЗ.Г4.ПЗ), Требования к СКН, Профиль защиты СКН(контроля подключения съемных машинных носителей информации четвертого класса защиты. ИТ.СКН.П4.ПЗ), Требования к СОВ, Профили защиты СОВ(узла четвертого класса защиты. ИТ.СОВ.У4.ПЗ), ЗБ,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активной защиты информации от утечки за счет побочных электромагнитных излучений и наводок СТБ 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«ЦСТБИ»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«СовТехСпецЗащита»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127550, г. Москва, ул. Прянишникова, д. 23А, (499) 963-5757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аутентификации и хранения информации «Рутокен» версии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«Актив-софт»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этаж 4, пом. IX, комн. 11, (495) 925-7790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Endpoint Security 10 для Android»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САВЗ(В четвертого класса защиты. ИТ.САВЗ.В4.ПЗ)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30.06.2017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«Avanpost IDM»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«Аванпост»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109129, г. Москва, ул. 8-я Текстильщиков, д. 11, стр. 2, (495) 641-8080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30.06.2023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19.07.2017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голографический защитный элемент «СЗЗ»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СЗЗ(9)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«НТЦ «Атлас»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127018, Москва, ул. Образцова, д. 38, (495) 689-4457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Solar inRights версии 2.7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«СОЛАР СЕКЬЮРИТИ»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35, стр. 4, этаж 4, помещение № 7, комнаты 12, 20-23, 25-34, 48-54, 65, (499) 755-0770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24.08.2017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акустической и виброакустической защиты «КЕДР-А»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«АПиСТЗ»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109518, г. Москва, 1-й Грайвороновский пр., д. 2А, эт. 3, пом. 9, ком. 1, (495) 926-38-58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08.09.2017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хранения и обработки информации в защищенном исполнении СТБ 501F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«ЦСТБИ»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«СовТехСпецЗащита»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127550, г. Москва, ул. Прянишникова, д. 23А, (499) 963-5757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12.10.2017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обнаружения вторжений ViPNet IDS HS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СОВ(узла четвертого класса защиты. ИТ.СОВ.У4.ПЗ)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EMIAS OS 1.0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ОС, Профиль защиты ОС(А пятого класса защиты. ИТ.ОС.А5.ПЗ)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«ИТБ»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198097, г. Санкт-Петербург, пр-т Стачек, д. 48, корп. 2, лит. А, эт/пом/оф 2/14Н/202, (812) 335-0145, (812) 315-5265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10.09.2019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обнаружения компьютерных атак «Форпост», версия 3.0, исполнение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маршрутизатор Cisco ISR 4331/K9 с установленным обеспечением Cisco IOS XE версии 16.06.05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«АСК Инжиниринг»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None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«Е5 Управление Активами Корпораций»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«Комлоджик»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1-й Добрынинский пер., д. 19, стр. 6, эт. 1, пом. VI, ком. 4, (495) 223-0365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автоматизированной информационной системы «Молодежь России» Федерального агентства по делам молодежи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Федеральное агентство по делам молодежи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109028, Российская Федерация, г. Москва, Большой Трехсвятительский переулок, д. 2/1, стр. 2, (495) 668-8008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программно-информационный комплекс учета материальных ценностей мобилизационного резерва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«НПЦ ИРС»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140032, Московская обл., Люберецкий район, пос. Малаховка,  ул. Шоссейная, д. 1а, (495) 330-0788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распределенной печати «PRINT-X»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«Сервионика»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117418, г. Москва, Ленинский проспект, д. 42, корп. 1-2-3, помещение II, комната 22, (495) 788-0788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«Программный модуль доверенной загрузки ViPNet SafeBoot»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СДЗ, Профиль защиты СДЗ(базовой системы ввода-вывода второго класса защиты. ИТ.СДЗ.УБ2.ПЗ)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11 для Windows Server»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30.09.2023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«Управление доступом» системы информационного обеспечения централизованного учета оружия, контроля за соблюдением законодательства Российской Федерации в области оборота оружия и в области частной охранной деятельности Федеральной службы войск национальной гвардии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Федеральная служба войск национальной гвардии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101990, г. Москва, ул. Маросейка, д. 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Bot-Trek TDS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«Группа АйБи ТДС»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(495) 984-3364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Anti Targeted Attack Platform»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Федеральной государственной информационной системы общественного контроля в области охраны окружающей среды и природопользования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ФГБУ «Российский фонд информации по природным ресурсам и охране окружающей среды Минприроды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123154, г. Москва, ул. Маршала Тухачевского, д. 23А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Бессрочно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КОИБ-2017.50.ИКМО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«КРОК инкорпорейтед»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109147, Москва, Волочаевская ул., д. 5, корп. 1, (495) 974-2274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Коммутатор Huawei серии S5720»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пятого класса защиты. ИТ.МЭ.А5.ПЗ)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Secure Mail Gateway»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САВЗ(Б четвертого класса защиты. ИТ.САВЗ.Б4.ПЗ),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«Маршрутизатор Huawei серии NE20E»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пятого класса защиты. ИТ.МЭ.А5.ПЗ)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Альт 8 СП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«ИВК»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129110, г. Москва, ул. Гиляровского, д. 57, стр. 1, комн. 73, (495) 221-6580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10.08.2073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для виртуальных сред 5.2 Легкий агент»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САВЗ(Б четвертого класса защиты. ИТ.САВЗ.Б4.ПЗ), Профиль защиты САВЗ(В четвертого класса защиты. ИТ.САВЗ.В4.ПЗ)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31.07.2024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для виртуальных сред 6.1 Защита без агента»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САВЗ(Б четвертого класса защиты. ИТ.САВЗ.Б4.ПЗ), Профиль защиты САВЗ(В четвертого класса защиты. ИТ.САВЗ.В4.ПЗ),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от утечки за счет побочных электромагнитных наводок на линии электропитания «Соната-ФС10.1»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«Анна»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111141, г. Москва, ул. Плеханова, д. 15А, стр. 5, (495) 232-60-63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26.03.2018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«Универсальный шлюз безопасности «UserGate»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МЭ(Б четвертого класса защиты. ИТ.МЭ.Б4.ПЗ), Профиль защиты МЭ(Д четвертого класса защиты. ИТ.МЭ.Д4.ПЗ),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«Юзергейт»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630090, г. Новосибирск, ул. Николаева, д. 11, оф. 602, (383) 286-2913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Industrial CyberSecurity for Nodes»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Требования к САВЗ, Профиль защиты САВЗ(В третьего класса защиты. ИТ.САВЗ.В3.ПЗ),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30.08.2026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«Коммутатор Huawei серии S12700»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пятого класса защиты. ИТ.МЭ.А5.ПЗ)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программно-аппаратные комплексы «Маршрутизаторы Huawei серии AR3200, серии AR2200, серии AR1200»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пятого класса защиты. ИТ.МЭ.А5.ПЗ)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«Автоматизированное рабочее место электронного документооборота системы доставки «ДЕБЮТ» версия 8.2»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«Сбербанк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117997, г. Москва, ул. Вавилова, д. 19, (495) 957-5731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«Symantec Endpoint Protection» (версия 14)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МЭ(В шестого класса защиты. ИТ.МЭ.В6.ПЗ), Требования к САВЗ, Профиль защиты САВЗ(А шестого класса защиты. ИТ.САВЗ.А6.ПЗ), Профиль защиты САВЗ(Б шестого класса защиты. ИТ.САВЗ.Б6.ПЗ), Профиль защиты САВЗ(В шестого класса защиты. ИТ.САВЗ.В6.ПЗ), Профиль защиты САВЗ(Г шестого класса защиты. ИТ.САВЗ.Г6.ПЗ), Требования к СОВ, Профили защиты СОВ(узла шестого класса защиты. ИТ.СОВ.У6.ПЗ)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«СИМАНТЕК»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123317, г. Москва, Пресненская набережная, д. 10, Блок С, (495) 722-8531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«Veeam Availability Suite» (версия 9)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«КАЛУГА АСТРАЛ»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248023, г. Калуга, пер. Теренинский, дом 6, (4842) 788-999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«Программный комплекс «Huawei Fusion Access» версии 6.Х»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«Техкомпания Хуавэй»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121614, г. Москва, ул. Крылатская, д. 17, корп. 2. Бизнес-парк «Крылатские Холмы», 495 234-0686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автоматизированной системы торгов специального назначения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«Системы управления»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1, (495) 995-0988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Microsoft System Center 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11.01.2027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оперативного контроля обобщенного состояния информационно-телекоммуникационной инфраструктуры предприятия Зодиак» (ПК Зодиак), версия 7.0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«РКСС-Программные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101000, г. Москва, ул. Мясницкая, д. 46/2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Catalyst WS-C3650-24TS с установленным программным обеспечением Cisco IOS-XE версии 16.3.6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«СибИТ — Проекты»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660062, г. Красноярск, Высотная ул., д. 2, пом. 17, (391) 290-0477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Единой информационно-аналитической системы жилищно-коммунального хозяйства Московской области - «ППО ЕИАС ЖКХ МО»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«Стратегия информационной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143983, Московская обл., г. Балашиха, мкр. Керамик, ул. Керамическая, д. 1 корп. 1, (495) 741-8779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микропроцессорной централизации стрелок и светофоров МПЦ-ЭЛ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ОАО «ЭЛТЕЗА»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129343, г. Москва, ул. Сибиряковская, д. 5, (499) 266-6996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«ЛГШ-514»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персональная электронно-вычислительная машина «Обруч-1»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персональная электронно-вычислительная машина «Обруч-2»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персональная электронно-вычислительная машина «Обруч-3»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129515, г. Москва, ул. 2-я Останкинская, дом 6, (495) 777-7577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cистема управления базами данных Microsoft SQL Server 2016 SP2 в редакциях Enterprise Edition (EE), Standard (Std)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14.07.2026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оборудования систем передачи технологической связи, телемеханики, команд релейной защиты и противоаварийной автоматики НАТЕКС, версия 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ЗБ,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«Группа Компаний НАТЕКС»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Б. Каменщики ул., д. 4, Москва, 115172, (495) 231-1624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«Программное обеспечение (сервис) управления доступом к информационным системам и ресурсам»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автоматизированной информационной системы обработки и ведения нормативно правовых актов МВД России, имеющих гриф ограничения доступа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«Сервис обеспечения повседневной деятельности Главного управления собственной безопасности МВД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НДВ(3),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«Программное обеспечение (сервис) управления доступом к информационным системам и ресурсам контура обработки государственной тайны»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НДВ(3),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«Прикладной сервис обеспечения деятельности Управления по обеспечению безопасности лиц, подлежащих государственной защите»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НДВ(3),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Микропроцессорная система управления тепловозом. Программное обеспечение.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Филиал АО «НПО автоматики» «ОКБ Автоматика»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620075, г. Екатеринбург, ул. Мамина-Сибиряка, д. 145,, (343) 350-5676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микропроцессорная управления, регулирования и диагностики «МПСУ-ТП». Программа управляющая для тепловоза 2ТЭ25А»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«ВНИКТИ»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140402, Московская обл., г. Коломна, ул. Октябрьской революции, д. 410, (496) 618-8218, (496) 618-8283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программного обеспечения устройства обработки информации и дисплейного модуля для тепловоза ТЭП70БС с системой автоведения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«ВНИКТИ»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140402, Московская обл., г. Коломна, ул. Октябрьской революции, д. 410, (496) 618-8218, (496) 618-8283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С-Терра Шлюз.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МЭ(Б четвертого класса защиты. ИТ.МЭ.Б4.ПЗ)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программно-информационных средств «Мобилизационная подготовка экономики» (версия 2.1)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«НПЦ ИРС»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140032, Московская обл., Люберецкий район, пос. Малаховка,  ул. Шоссейная, д. 1а, (495) 330-0788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«Анализатор защищенности исходного кода приложений Positive Technologies Application Inspector»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Единого информационно-телекоммуникационного пространства управления записи актов гражданского состояния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«Стратегия информационной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143983, Московская обл., г. Балашиха, мкр. Керамик, ул. Керамическая, д. 1 корп. 1, (495) 741-8779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средство «Numedy. Security Manager»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«Нумеди»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ул. Электросигнальная , д. 1, оф. 177, г. Воронеж, 394026, (499) 284-0294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бессрочно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уничтожения информации на магнитных носителей информации способом магнитно-силового воздействия «ПРИБОЙ Модуль-3.5»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СУИ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«Компьютерные сервисные устройства»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142000, Московская обл., г. Домодедово, мкр-н Центральный, ул. Кирова, д. 7, корп. 1, помещение 0024, (495) 781-45-37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Автоматизированная система уголовно-правовой статистики Следственного комитета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«Ай-Теко»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119119, г. Москва, Ленинский просп., д. 42, кор. 6, пом. IV, ком. 9, (499) 777-1095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Microsoft Windows Server 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ОС, Профиль защиты ОС(А шестого класса защиты. ИТ.ОС.А6.ПЗ),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Solar inCode версии 2.4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«СОЛАР СЕКЬЮРИТИ»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35, стр. 4, этаж 4, помещение № 7, комнаты 12, 20-23, 25-34, 48-54, 65, (499) 755-0770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29.08.2033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ФП-15 (70А)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«НПП «СПО»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109559, г. Москва, ул. Цимлянская, зд. 3, стр. 1, (495) 922-9329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3DEXPERIENCE Platform 2015x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05.09.2023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«Информационная система управления предприятием «Куратор, версия 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ИК «СИБИНТЕК»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109382, г. Москва, Загородное шоссе, д. 1, корп. 1, (495) 755-5271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«ПАРУС-Бюджет 8»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«Стратегия информационной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143983, Московская обл., г. Балашиха, мкр. Керамик, ул. Керамическая, д. 1 корп. 1, (495) 741-8779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SAP CLOUD PLATFORM, версия 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SAP HYBRIS COMMERCE CLOUD, версия 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SAP CLOUD FOR CUSTOMER, версия 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«Интернет-портал Федерального кадрового центра ОПК»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«ВНИИ «Центр»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123242, Москва, ул. Садовая Кудринская, д. 11, стр. 1, (499) 254-0500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мониторинга комплексного развития НЭСБ организаций ОПК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НТЦ «Информтехника» - филиал ФГУП «НИИСУ»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107078, г. Москва, Орликов пер., д. 7, (495) 662-5444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информационно-аналитической поддержки технического перевооружения предприятий ОПК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НТЦ «Информтехника» - филиал ФГУП «НИИСУ»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107078, г. Москва, Орликов пер., д. 7, (495) 662-5444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мониторинга производственных возможностей организации ОПК по выпуску образцов ВВСТ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НТЦ «Информтехника» - филиал ФГУП «НИИСУ»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107078, г. Москва, Орликов пер., д. 7, (495) 662-5444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мониторинга результатов НИОКР и управления правами на РИД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НТЦ «Информтехника» - филиал ФГУП «НИИСУ»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107078, г. Москва, Орликов пер., д. 7, (495) 662-5444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«Программное обеспечение (Исполнение 2) микропроцессорной системы управления и диагностики оборудования электровозов МСУД-Н для электровозов серии ЭП 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346413, Ростовская область, г. Новочеркасск, ул. Машиностроителей, д. 7А, 8(8635) 23-7278, факс: 8(8635) 23-7268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26.09.2024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микропроцессорной системы управления магистрального пассажирского электровоза постоянного тока с коллекторными тяговыми двигателями МПСУ-007 и ее модификации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346413, Ростовская область, г. Новочеркасск, ул. Машиностроителей, д. 7А, 8(8635) 23-7278, факс: 8(8635) 23-7268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автоблокировки с тональными рельсовыми цепями, с централизованным размещением аппаратуры в шкафах монтажных (19-дюймовых) и дублирующими каналами передачи информации микропроцессорная АБТЦ-МШ. Программное обеспечение»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«ЭЛАРА»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428015, г. Чебоксары, Московский проспект, д. 40, (8352) 45-1048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Huawei FusionSphere 6.x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марки ФП-15МА (200А)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«НПП «СПО»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109559, г. Москва, ул. Цимлянская, зд. 3, стр. 1, (495) 922-9329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мер стимулирования и государственной поддержки организаций ОПК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«ВНИИ «Центр»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123242, Москва, ул. Садовая Кудринская, д. 11, стр. 1, (499) 254-0500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 5510 с установленным программным обеспечением Cisco ASA версии 9.1(7)29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«ЭЛВИС-ПЛЮС»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124527, г. Москва, г. Зеленоград, Солнечная аллея, д. 6, помещение VI, офис 7, (495) 276-0211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Industrial CyberSecurity for Networks»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СОВ(cети четвертого класса защиты. ИТ.СОВ.С4.ПЗ),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 5512 с установленным программным обеспечением Cisco ASA версии 9.6(4)10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«ЭЛВИС-ПЛЮС»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124527, г. Москва, г. Зеленоград, Солнечная аллея, д. 6, помещение VI, офис 7, (495) 276-0211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 5515 с установленным программным обеспечением Cisco ASA версии 9.6(4)10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«ЭЛВИС-ПЛЮС»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124527, г. Москва, г. Зеленоград, Солнечная аллея, д. 6, помещение VI, офис 7, (495) 276-0211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«Система мониторинга и управления событиями безопасности Ankey SIEM» v.1.0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активной защиты речевой информации от ее утечки по акустическому, вибрационному и акустоэлектрическому каналам в выделенных помещениях и слаботочных линиях SEL-155 «Сонет»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«Сюртель»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125319, г. Москва, ул. Усиевича, д. 5, (495) 223-6222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«Галактика АММ»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«Галактика 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125167, г. Москва, Театральная аллея, д. 3, стр. 1, этаж 2, комн. 1, (495) 252-0255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подсистемы «Настройки и права доступа» Федеральной государственной информационной системы «Головной удостоверяющий 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ФГАУ НИИ «Восход»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ул. Удальцова, д. 85, (495) 981-8899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Cisco ASA 5525-X с установленным программным обеспечением Cisco ASA версии 9.8(2)38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«АМТ-Груп»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115162, г. Москва, улица 1905 года, д. 10А, стр. 1, этаж 8, пом. 11, (495) 725-7660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SUSE Linux Enterprise Server 12 SP3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СЗЗ «ВСДЛ»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СЗЗ(9)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«Знак»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г. Москва, Ленинградский пр-т, д. 35, (495) 748-4444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мультимодальной биометрической аутентификации VoiceKey.PLATFORM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«ЦРТ-инновации»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196084, Санкт-Петербург, ул. Красуцкого, д. 4, литера «А», (812) 325-8848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ФП-11 (16А)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«НПП «СПО»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109559, г. Москва, ул. Цимлянская, зд. 3, стр. 1, (495) 922-9329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«Операционная система РОСА «КОБАЛЬТ»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Ангстрем»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Проезд № 4806, дом 4, стр. 3, комн. 129, Зеленоград, Москва, 124460, (499) 645 5407, 645 5408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Информационной системы интеграционного шлюза национального сегмента Российской Федерации ИИС ЕАЭС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ФГАУ НИИ «Восход»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ул. Удальцова, д. 85, (495) 981-8899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мультиплексора FOX 512/515 и FOX 612/615 с системой управления FOXMAN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«Управление ВОЛС-ВЛ»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115184, г. Москва, Семёновский переулок, д. 15, (495) 710-5550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26.11.2026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обнаружения и предотвращения вторжений Positive Technologies Network Attack Discovery»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«Соболь». Версия 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СДЗ, Профиль защиты СДЗ(платы расширения второго класса защиты. ИТ.СДЗ.ПР2.ПЗ)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«Континент WAF»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МЭ(Г четвертого класса защиты. ИТ.МЭ.Г4.ПЗ)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«Диспетчер доступа» версия 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«ОТР 2000»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127474, г. Москва, Дмитровское шоссе, д. 60А, этаж 1, помещ. IА, комн. 74, (495) 223-07-99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«Подсистема администрирования Центра Контроля Системы Взимания Платы»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«РТ-Инвест Транспортные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27, стр. 16, (495) 587-0907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программных средств «Модуль централизованного управления и контроля СиЗИ ЦОД ТОВ», версия 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«СКАТ»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124498, г. Москва, г. Зеленоград, Георгиевский проспект, дом 5, строение 1, помещение I, комната № 82, (495) 730-4949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обнаружения компьютерных атак «Аргус», версии 1.6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«Центр Специальной Системотехники»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127521, г. Москва, ул. Октябрьская, д. 72, (495) 978-6620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EMIAS.Parus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эксклюзивный ламинат горячего ламинирования с голографической наклейкой «ЛАМИНАТ ВНЕШНЕГО БЛАНКА»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СЗЗ(9)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Гостехкомиссия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«Криптен»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141980, Московская обл., г. Дубна, ул. Приборостроителей, д. 2, зд. 1 Б, пом. 204, (499) 245-6365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эксклюзивный голографический ламинат горячего ламинирования «ЛАМИНАТ ВНУТРЕННЕГО БЛАНКА»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СЗЗ(9)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«Криптен»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141980, Московская обл., г. Дубна, ул. Приборостроителей, д. 2, зд. 1 Б, пом. 204, (499) 245-6365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Средства защиты информации прикладного программного обеспечения Автоматизированной системы Федерального казначейства версия 2.2 RU.54819512.00005-03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«ОТР 2000»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127474, г. Москва, Дмитровское шоссе, д. 60А, этаж 1, помещ. IА, комн. 74, (495) 223-07-99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«Интегрированная система информационно-аналитического обеспечения управления в сфере ОПК»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«ВНИИ «Центр»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123242, Москва, ул. Садовая Кудринская, д. 11, стр. 1, (499) 254-0500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обеспечения безопасности движения специального самоходного подвижного состава I категории. Программное обеспечение»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«ИРЗ-Локомотив»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426034, Удмуртская Республика, г. Ижевск, ул. Базисная, д. 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С-Терра СОВ.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продукт «Гипервизор 1 типа с мультидоменной структурой»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607188, Нижегородская область, г. Саров, проспект Мира, д. 37, (831) 302-9644, (831) 302-9624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подготовки заключений о ценовых предложениях на продукцию, поставляемую организациями ОПК по ГОЗ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«ВНИИ «Центр»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123242, Москва, ул. Садовая Кудринская, д. 11, стр. 1, (499) 254-0500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С-Терра Шлюз.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С-Терра Клиент.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«РЕД ОС»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«РЕД 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121205, г. Москва, территория Сколково инновационного центра, ул. Нобеля, д. 5, эт. 2, пом. 4, (495) 285-6268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кадрового мониторинга и прогнозирования кадровой потребности предприятий ОПК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«ВНИИ «Центр»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123242, Москва, ул. Садовая Кудринская, д. 11, стр. 1, (499) 254-0500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программ ведения паспортов предприятий в составе программного комплекса мониторинга финансовых и технико-экономических показателей организаций ОПК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«ВНИИ «Центр»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123242, Москва, ул. Садовая Кудринская, д. 11, стр. 1, (499) 254-0500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Postgres Pro Enterprise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«ППГ»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117292, г. Муниципальный округ Академический, ул. Дмитрия Ульянова, д. 7а, помещ. I, ком. 7, (495) 150-0691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программ сбора и обработки данных в составе программного комплекса мониторинга финансовых и технико-экономических показателей организаций ОПК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«ВНИИ «Центр»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123242, Москва, ул. Садовая Кудринская, д. 11, стр. 1, (499) 254-0500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«Информационная система мониторинга и анализа оказания государственных услуг (СМА)»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«ЦИБИТ»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125362, г. Москва, ул. Тушинская, д. 8, (495) 792-8080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многофункциональный комплекс сетевой защиты «Diamond VPN/FW»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МЭ(Б четвертого класса защиты. ИТ.МЭ.Б4.ПЗ), Профиль защиты МЭ(В четвертого класса защиты. ИТ.МЭ.В4.ПЗ),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«ТСС»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105318, г. Москва, ул. Ибрагимова, д. 31, корп. 50, (495) 120-1284, (495) 120-1284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24.01.2049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«Единая городская автоматизированная система информационного обеспечения и аналитики потребительского рынка и услуг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«АНСЕР ПРО»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119192, г. Москва, Мичуринский проспект, д. 19, 1/29, (499) 703-4150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Endpoint Security для Windows (версия 11.6.0.394)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Профиль защиты САВЗ(В второго класса защиты. ИТ.САВЗ.В2.ПЗ), Профиль защиты САВЗ(Г второго класса защиты. ИТ.САВЗ.Г2.ПЗ),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электропоезда с асинхронным тяговым приводом типа ЭГЭ серии ЭС2Г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«Уральские локомотивы»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None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мультиплексоров PCM30U/PCM30U-OCH с системой управления TopoNet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«Управление ВОЛС-ВЛ»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115184, г. Москва, Семёновский переулок, д. 15, (495) 710-5550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защищенная мобильная операционная система общего назначения на базе Sailfish Mobile OS RUS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ОС, Профиль защиты ОС(А шестого класса защиты. ИТ.ОС.А6.ПЗ)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«Открытая мобильная платформа»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420500, Республика Татарстан, Верхнеуслонский район, г. Иннополис, ул. Университетская, д. 7, офис 59, (495) 269-0979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типового дистрибутива АИС ФССП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ФССП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107996, г. Москва, ул. Кузнецкий мост, д. 16/5, стр. 1, (495) 620-6482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система управления конструкторско-технологической подготовкой производства на базе программного обеспечения Search v.14 и Techcard v.10»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285-3279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Microsoft Project Server 2016 в составе SharePoint Server 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14.07.2026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«Информационно-аналитической системы мониторинга комплексного развития города Москвы» (ИАС МКР)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«АНСЕР ПРО»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119192, г. Москва, Мичуринский проспект, д. 19, 1/29, (499) 703-4150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система управления конструкторско-технологической подготовкой производства на базе программного обеспечения Search v.15 и Techcard v.11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285-3279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система информационной поддержки жизненного цикла изделий на базе программного обеспечения Intermech Professional Solutions»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285-3279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Маневровой автоматической локомотивной сигнализации (МАЛС)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109029, г. Москва, ул. Нижегородская, д. 27, с. 1, (499) 262-87-17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для ЭВМ «Автоматизированный информационный комплекс планирования, размещения, координации и контроля закупочной деятельности» («АИК ПАК»)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«Когнитив»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121205, г. Москва, территория инновационного центра «Сколково», ул. Нобеля, д. 5, часть пом. № 5, (495) 956-9006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«Безопасный локомотивный объединенный комплекс масштабируемый БЛОК-М. Программное обеспечение»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САУТ»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620027, г. Екатеринбург, ул. Челюскинцев, д. 15, оф. 220, (343) 358-4181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31.12.2059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продукция «CostOS 6.2.100»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«ПМСОФТ»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119021, Москва, ул. Россолимо, д. 17, стр. 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продукция «EcoSys EPC»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«Интерграф ППэндМ»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105005, г. Москва, ул. Радио, д. 24, корп. 2, офис 202, (495) 981-6504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серии Huawei (модели: USG6320 (Eudemon200E-N1D), USG6330 (Eudemon200E-N1), USG6350 (Eudemon200E-N2), USG6360, USG6370 (Eudemon200E-N3), USG6380, USG6390 (Eudemon200E-N5), USG6620 (Eudemon1000E-N3), USG6630 (Eudemon1000E-N5), USG6650, USG6660 (Eudemon1000E-N6), USG6670 Eudemon1000E-N7), USG6680 (Eudemon1000E-N7E), USG9560 (Eudemon8000E-X8), USG9580 (Eudemon8000E-X16)) версии V500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четвертого класса защиты. ИТ.МЭ.А4.ПЗ), Профиль защиты МЭ(Б четвертого класса защиты. ИТ.МЭ.Б4.ПЗ)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«САТЕЛ»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127106, г. Москва, Гостиничный проезд, д. 4Б, пом. 1, эт. 4, комн. 33, (495) 785-8877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BMC платы материнской ВСС-ММ-Н21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BMC платы серверной ВСС-МВ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BMC платы серверной ВСМ-МВ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базовой системы ввода-вывода платы серверной ВСС-МВ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ВМС платы материнской ВСМ-ММ-Н30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базовой системы ввода-вывода платы серверной ВСМ-МВ (643.18184162.00021-01)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EMIAS.ETD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средств защиты информации от несанкционированного доступа «ИНАФ»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СДЗ, Профиль защиты СДЗ(платы расширения четвертого класса защиты. ИТ.СДЗ.ПР4.ПЗ)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маршрутизирующий коммутатор DT4850EP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«ДАТАТЕЛ»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109240, Москва, ул. Верхняя Радищевская, д. 5, стр. 4, (495) 915-3203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ViPNet xFirewall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четвертого класса защиты. ИТ.МЭ.А4.ПЗ), Профиль защиты МЭ(Б четвертого класса защиты. ИТ.МЭ.Б4.ПЗ)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«Аккорд-KVM»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ИС «Кодекс/Техэксперт: 6 поколение» Интранет версия 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«Кодекс»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190000,  г .Санкт-Петербург, пл. Труда, д.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EMIAS.IDM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EMIAS.OpenAM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cистема управления базами данных Microsoft SQL Server 2017 в редакциях Enterprise Edition (EE), Standard (Std), Developer, Web, Express, Express with Advanced Services»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12.10.2027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встроенные СЗИ от НСД программной платформы ЭТОС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«Стройформ»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32, офис 303, (499) 506-8927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WS-C4506-E с SUP7-E с установленным программным обеспечением Cisco IOS-XE версии 03.10.02.E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системы коммутации речевой связи VCS 2700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«Азимут»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Нарышкинская аллея, д. 5, стр. 2, Москва, 125167, (495)926-3769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«Sharx Base»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«Шаркс ДЦ»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119270, г. Москва, Лужнецкая набережная, д. 2/4, стр. 4, оф. 301, (495) 227-4440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аутентификации для веб-сервера EMIAS.WebIDM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EMIAS.Kerberos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маршрутизирующий коммутатор DT8404V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«ДАТАТЕЛ»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109240, Москва, ул. Верхняя Радищевская, д. 5, стр. 4, (495) 915-3203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«SAFEERP SECURITY SUITE»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Ankey Identity Manager v.1.0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НТЦ 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мониторинга качества вооружений, военной и специальной техники «ПК СМК ВВСТ»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РусБИТех»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26, стр. 11, +7 (495) 648-0640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«Система управления доступом к информационным ресурсам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«БСС-Безопасность»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Нагорный проезд, д. 5, эт. 1, каб. 130, (495) 785-04-94, (498) 300-30-93, 8-916-186-50-43 Зам. ген.директора по режиму и защите информации)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СЗЗ «ВСДГ»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СЗЗ(9)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«Знак»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г. Москва, Ленинградский пр-т, д. 35, (495) 748-4444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«Cisco Identity Services Engine v 2.4.0.357»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«Газпром нефтехим Салават»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453256, Республика Башкортостан, г. Салават, ул. Молодогвардейцев, д. 30, (3476) 39-24-23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виброакустической защиты «Камертон-5»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«ЗЭТ»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194100, г. Санкт-Петербург, ул. Кантемировская, дом 5, (812) 777-8979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30.12.2027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«Cisco Secure Access Control Server v 5.8.1.4»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«Газпром нефтехим Салават»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453256, Республика Башкортостан, г. Салават, ул. Молодогвардейцев, д. 30, (3476) 39-24-23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продукция «Системное программное обеспечение Супер-ЭВМ. Встроенные средства защиты информации от несанкционированного доступа. Версия 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ОС, Профиль защиты ОС(А второго класса защиты. ИТ.ОС.А2.ПЗ)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«СКЦ Росатома»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607188, Нижегородская область, г. Саров, проспект Мира, д. 37, (831) 302-9644, (831) 302-9624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импортозамещения (ПК ИЗ)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РусБИТех»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26, стр. 11, +7 (495) 648-0640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для ЭВМ Аналитическая система «Спутник»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«СпецЭкоСтрой»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Москва, ул. Вятская, д. 27, стр. 13, 4 этаж, (495) 645?0173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приложение «Журнал действий пользователя»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НТЦ 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«Си Проект»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196191, г. Санкт-Петербург, площадь Конституции, д. 7, лит. А, пом. 146Н, (812) 740-2030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аппаратно-программный комплекс «InfoDiode»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«АМТ-Груп»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115162, г. Москва, улица 1905 года, д. 10А, стр. 1, этаж 8, пом. 11, (495) 725-7660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«МойОфис Защищённое Облако»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«НОВЫЕ ОБЛАЧНЫЕ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420500, Республика Татарстан, г. Иннополис, ул. Университетская, д. 7, офис 302, (495) 134-0032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автоблокировки с тональными рельсовыми цепями микропроцессорная (АБТЦ-И). Комплект программного обеспечения»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«НПЦ «Промэлектроника»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620078, г. Екатеринбург, ул. Малышева, д. 128А, (343) 378-8516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Oracle Database 11g Enterprise Edition Release 11.2.0.4.0 x64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«РН-Комсомольский НПЗ»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681007, г. Комсомольск-на-Амуре, ул. Ленинградская, д. 115, (4217) 22-7025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маршрутизатор Cisco ISR 4331-K9 с установленным программным обеспечением Cisco IOS-XE версии 16.06.05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маршрутизатор Cisco ISR 4431-K9 с установленным программным обеспечением Cisco IOS-XE версии 16.06.05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24.05.2019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24.05.2024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преобразователь измерительный многофункциональный ЭНИП-2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«Инженерный центр «Энергосервис»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111024, г. Москва, ул. Авиамоторная, д. 44, стр. 1, пом. 1А, ком. 1,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аппаратно-программный комплекс «VPN/FW ЗАСТАВА-150»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«ЭЛВИС-ПЛЮС»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124527, г. Москва, г. Зеленоград, Солнечная аллея, д. 6, помещение VI, офис 7, (495) 276-0211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«LanDocs» версии 2.7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«ЛАНИТ»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105066, г. Москва, вн. тер. г. Муниципальный округ Басманный, ул. Доброслободская, д. 5, помещ. I, этаж/ком. 2/17Д, (495) 967-6657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встроенное средство защиты от несанкционированного доступа к информации аппаратно-программного комплекса «ИНФОСФЕРА»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«ПКК Миландр»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124498, г. Москва, г. Зеленоград, Георгиевский проспект, д. 5, (495) 981-5433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лабораторная информационная менеджмент система «LabWare 7» (ЛИМС «LabWare 7»)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«МВП «СВЕМЕЛ»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127254, г. Москва, Огородный проезд, д. 5, стр. 5, (495) 926-71-87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Терминальный абонентский пункт «Циркон 36АП-1»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ср. для Интернет,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«МВП «СВЕМЕЛ»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127254, г. Москва, Огородный проезд, д. 5, стр. 5, (495) 926-71-87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подсистема авторизации Федеральной государственной информационной системы «Федеральный ситуационный центр электронного правительства»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ФГАУ НИИ «Восход»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ул. Удальцова, д. 85, (495) 981-8899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«Подсистема мониторинга сети передачи данных органов власти федеральной государственной информационной системы «Федеральный ситуационный центр электронного правительства» - «ППО ПМ СПДОВ»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ФГАУ НИИ «Восход»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ул. Удальцова, д. 85, (495) 981-8899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Catalyst WS-C3560-48PS-S с установленным программным обеспечением Cisco IOS версии 12.2(55)SE12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Государственная корпорация по атомной энергии «Росатом»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ASA5550-K8 с установленным программным обеспечением Cisco ASA версии 9.1(7)32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Государственная корпорация по атомной энергии «Росатом»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программа-шлюз для обмена данными с аппаратурой СУ BUS-CORD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ФГБУ «Национальный исследовательский центр «Курчатовский институт»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123182, Москва, пл. Академика Курчатова, д. 1, (499) 196-9539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Государственной инспекции по контролю за использованием объектов недвижимости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«АНСЕР ПРО»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119192, г. Москва, Мичуринский проспект, д. 19, 1/29, (499) 703-4150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27.06.2019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27.06.2024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государственной информационной системы «Комплексная система мониторинга межнациональных и межконфессиональных отношений и раннего предупреждения конфликтов на религиозной и национальной почве в Республике Татарстан»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«Нормативно-справочная информация и Реестры»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«Сервионика»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117418, г. Москва, Ленинский проспект, д. 42, корп. 1-2-3, помещение II, комната 22, (495) 788-0788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«Олимпиады»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«Сервионика»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117418, г. Москва, Ленинский проспект, д. 42, корп. 1-2-3, помещение II, комната 22, (495) 788-0788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«Аналитика и отчетность»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«Сервионика»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117418, г. Москва, Ленинский проспект, д. 42, корп. 1-2-3, помещение II, комната 22, (495) 788-0788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«Зачисление в образовательные учреждения»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«Сервионика»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117418, г. Москва, Ленинский проспект, д. 42, корп. 1-2-3, помещение II, комната 22, (495) 788-0788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«Рабочий стол пользователя сферы образования»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«Сервионика»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117418, г. Москва, Ленинский проспект, д. 42, корп. 1-2-3, помещение II, комната 22, (495) 788-0788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«Зачисление в Профтех»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«Сервионика»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117418, г. Москва, Ленинский проспект, д. 42, корп. 1-2-3, помещение II, комната 22, (495) 788-0788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«КИБ Серчинформ 5.2»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«СерчИнформ»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121069, Москва, Скатертный переулок, д. 8/1, стр. 1, пом. I, комн. 2, (495) 721-8406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аппаратно-программный комплекс шифрования «Континент». Версия 3.9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Требования к МЭ, Профиль защиты МЭ(А третьего класса защиты. ИТ.МЭ.А3.ПЗ), Требования к СОВ, Профили защиты СОВ(cети третьего класса защиты. ИТ.СОВ.С3.ПЗ),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ПК ИЗ-М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РусБИТех»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26, стр. 11, +7 (495) 648-0640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Catalyst WS-C3650-48TD-L с установленным программным обеспечением Cisco IOS-XE версии 16.06.05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Catalyst WS-C3650-24TS-E с установленным программным обеспечением Cisco IOS-XE версии 16.06.05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Catalyst WS-C3650-24TD-E с установленным программным обеспечением Cisco IOS-XE версии 16.06.05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«Информационная система идентификации Единой системы ведения и управления реестрами, регистрами, справочниками и классификаторами (ИСИ АС УР)»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«ЦИБИТ»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125362, г. Москва, ул. Тушинская, д. 8, (495) 792-8080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31.07.2019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 5505 с установленным программным обеспечением Cisco ASA версии 9.1(7)32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ГУП «Петербургский метрополитен»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190013, г. Санкт-Петербург, Московский пр., д. 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ViPNet TIAS ФРКЕ.00167-01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подсистема защиты информации программного обеспечения «Электронная торговая площадка «Госзакупки»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«ЭТС»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123317 г. Москва, ул. Тестовская, д. 10, (495) 797-2081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«Пульсар»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223-2392, (495) 645-3811, 8-985-929-85-05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доверенной загрузки «Trusted Security Module» для программно-аппаратного комплекса «Доверенная платформа» на базе ARM-процессоров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СДЗ, Профиль защиты СДЗ(базовой системы ввода-вывода второго класса защиты. ИТ.СДЗ.УБ2.ПЗ)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«Аладдин Р.Д.»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129226, г. Москва, ул. Докукина, д. 16, стр. 1, (495) 223-0001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«Подсистема бюджетного планирования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«ГНИВЦ»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125373, Москва, Походный проезд, домовладение 3, строение 1, (495) 913-0224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Enterprise Mobile Management SafePhone 4 (EMM SP 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САВЗ(В четвертого класса защиты. ИТ.САВЗ.В4.ПЗ),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«НИИ СОКБ»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17, (495) 646-7563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координации работы органов исполнительной власти города Москвы по обеспечению поступления в бюджет города Москвы доходов от отдельных видов налогов» (АИС ОПН)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«АНСЕР ПРО»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119192, г. Москва, Мичуринский проспект, д. 19, 1/29, (499) 703-4150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мониторинга информационной безопасности NeuroDAT SIEM IM»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г. Королев, микрорайон Юбилейный, ул. Ленинская, дом 4, п/п 10, (495) 543-3060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ПО «Подсистема управления расходами государственной интегрированной информационной системы управления общественными финансами «Электронный бюджет», в части компонентов и модулей, оператором которых является Минфин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«Объединенная платформа серверной виртуализации «Р-Виртуализация» и распределенного хранения данных «Р-Хранилище»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«ИБС Экспертиза»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127434, г. Москва, Дмитровское ш., д. 9Б, (495) 967-8080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встроенное средство защиты от несанкционированного доступа к информации программного комплекса «Система удаленного мониторинга и управления «Ассистент» версия 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«САФИБ»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394006, г. Воронеж, ул. 20-летия Октября, д. 103, офис 430, (473) 230-9692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 5515 с установленным программным обеспечением Cisco ASA версии 9.12(4)18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«СО ЕЭС»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109074, Москва, Китайгородский проезд, д.7, стр. 3, (495) 627-8355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 5585 с установленным программным обеспечением Cisco ASA версии 9.12(4)18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«СО ЕЭС»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109074, Москва, Китайгородский проезд, д.7, стр. 3, (495) 627-8355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 «Подсистема управления закупками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«Подсистема бюджетного планирования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Защищенный персональный компьютер для реализации доступа пользователей к информационным ресурсам сети «Интернет» «АРМ-Интернет»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ср. для Интернет,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г. Королев, микрорайон Юбилейный, ул. Ленинская, дом 4, п/п 10, (495) 543-3060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13.09.2019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«Логика СЭД.БП.СПО.ПРО»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«Логика бизнеса»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115280, г. Москва, ул. Ленинская Слобода, д. 19, стр. 6, (495) 974-7979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17.09.2019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«Микропроцессорная централизация стрелок и сигналов МПЦ-2»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«Микропроцессорные системы автоматики и телемеханики»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105122, г. Москва, Щелковское шоссе, д. 5, стр. 1, (495)624-2222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Объединенной информационной системы (ППО ОИС)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Единая фронтальная сервисная подсистема (ЕФСП)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«ЦИБИТ»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125362, г. Москва, ул. Тушинская, д. 8, (495) 792-8080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Типовое решение портала территориального органа исполнительной власти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ViPNet Personal Firewall 4.5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информационно-аналитическая система «QMStatus»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Ассоциация «НТЦ РЕСПЕКТ»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197374, г. Санкт-Петербург, ул. Савушкина, д. 125, корп.6, лит. А, (812) 333-20-02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Информационно-аналитическая система спортивной отрасли г.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Единая автоматизированная система «РИТУАЛ»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Автоматизированная информационная система по организации отдыха и оздоровления детей г.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«Подсистема управления доступом к базам данных по пассажирским перевозкам»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«ИНФОРИОН»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Б. Семеновская, д. 45, (495) 730-7488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Kaspersky Managed Protection Infrastructure on Premise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мониторинга защищенности и управления инцидентами информационной безопасности промышленных систем Positive Technologies Industrial Security Incident Manager»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защищенный программный комплекс «1С:Предприятие 8s»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«Научно-производственный центр «1С»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119285, г. Москва, ул. Достоевского, д. 1/21, (495) 258-4408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Системы управления расформированием составов (СУРС ГТСС) в составе Горочной микропроцессорной централизации стрелок и сигналов (ГМЦ-ГТСС) и системы автоматизации горочных процессов (ГАЦ-АРС ГТСС)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«Гипротранссигналсвязь» - филиал АО «Росжелдорпроект»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192007, г. Санкт-Петербург, ул. Боровая, д. 49, (812) 168-3444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«Защищенное исполнение Barsum Enterprise»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285-3279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ФСП-1Ф-7А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«Приборостроитель»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188800 г. Выборг, ул. Данилова, д. 15, (81378) 25-407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изделия «КОИБ-2017»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«Сититех»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127106, г. Москва, Нововладыкинский проезд, д. 8, стр. 4, офис 520, (495) 988-9279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ПО «Микропроцессорная централизация на базе микроЭВМ и программируемых контроллеров (МПЦ-МПК)»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ФГБОУ ВО ПГУПС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190031, г. Санкт-Петербург, Московский пр., д. 9, 812 457-8901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автоматизированная система управления лекарственным обеспечением населения «М-Аптека», версия 7»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«Фирма «Эскейп»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123307, г. Москва, проезд Силикатный 2-й, д. 9, стр. 2, (495) 785-2275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«ЗАСТАВА-Управление «VPN/FW «ЗАСТАВА, версия 6»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«ЭЛВИС-ПЛЮС»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124527, г. Москва, г. Зеленоград, Солнечная аллея, д. 6, помещение VI, офис 7, (495) 276-0211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информационная система «ЛИС-40»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«Централизованное хранилище электронных документов, подписанных электронной цифровой подписью»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«ЦИБИТ»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125362, г. Москва, ул. Тушинская, д. 8, (495) 792-8080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ПО мониторинга и управления информационной безопасностью «Security Vision: Центр интеллектуального мониторинга и управления информационной безопасностью»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«Триметр»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115280, г. Москва, ул. Ленинская Слобода, д. 26 стр. 2, эт/пом. 4/1-4, (495) 729-3196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«Cisco Mobility Services Engine v 8.0»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«Газпром нефтехим Салават»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453256, Республика Башкортостан, г. Салават, ул. Молодогвардейцев, д. 30, (3476) 39-24-23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«Cisco Prime Infrastructure v. 3.3 (PI)»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«Газпром нефтехим Салават»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453256, Республика Башкортостан, г. Салават, ул. Молодогвардейцев, д. 30, (3476) 39-24-23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OpenText Documentum 16.4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мкрн. Юбилейный, ул. Пионерская, д. 1/4, пом. XXXXI, (498) 601-2511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Numa Edge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МЭ(Б четвертого класса защиты. ИТ.МЭ.Б4.ПЗ),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«НумаТех»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196084, г. Санкт-Петербург, ул. Цветочная, д. 18, лит. А, офис 424, (812) 309-0601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«Secret Net LSP - C»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IBM «Maximo 7»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«Информационная система формирования и обработки актов государственного контроля драгоценных металлов, драгоценных камней и сырьевых товаров (содержащих драгоценные металлы) при их ввозе на территорию Таможенного союза и вывозе за его пределы»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«Аврора 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ПФ АО «НТЦ «Атлас»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«Открытая мобильная платформа»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420500, Республика Татарстан, Верхнеуслонский район, г. Иннополис, ул. Университетская, д. 7, офис 59, (495) 269-0979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«Периметр»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«Гарда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603057, г. Нижний Новгород, пр. Гагарина, д. 50, корп. 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общего назначения «Стрелец»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ОС, Профиль защиты ОС(А второго класса защиты. ИТ.ОС.А2.ПЗ)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«Концерн ВНИИНС»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117638, Москва, ул. Сивашская, д.4, корп. 2, (499) 619-68-42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«InfoWatch Person Monitor»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«ИнфоВотч»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121357, г. Москва, ул. Верейская, д. 29, строение 134, 7 этаж, (495) 229-00-22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«Программа расчета показателей защищенности конфиденциальной информации объектов вычислительной техники от утечки по техническим каналам «Гроза-К»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Временная методика КИ ОТСС-ВТСС,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мкрн. Юбилейный, ул. Пионерская, д. 1/4, пом. XXXXI, (498) 601-2511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Шлюз безопасности «Check Point Security Gateway версии R77.30»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МЭ(Б четвертого класса защиты. ИТ.МЭ.Б4.ПЗ),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Шлюз безопасности «Check Point Security Gateway версии R77.30»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МЭ(Д четвертого класса защиты. ИТ.МЭ.Д4.ПЗ),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специализированное программное обеспечение «Платформа Радар»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«Пангео Радар»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123610, г. Москва, Краснопресненская набережная, д. 12, подъезд 9, этаж 27, офис 2701, (495) 252-0304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«МойОфис Служебный»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«БЕЗАНТ»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125171, г. Москва, 5-й Войковский пр-д, д. 2, (499) 150-6107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«РОДОС»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ИК «СИБИНТЕК»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109382, г. Москва, Загородное шоссе, д. 1, корп. 1, (495) 755-5271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«Протей - imSwitch5 СП»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РД СВТ(5),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«ПРОТЕЙ СпецТехника»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194044, Россия, г. Санкт-Петербург, Большой Сампсониевский пр., д. 60, лит. А, пом. 309, (812) 449-4727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для ЭВМ «СИБИ» со встроенными средствами защиты информации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ИК «СИБИНТЕК»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109382, г. Москва, Загородное шоссе, д. 1, корп. 1, (495) 755-5271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подсистема управления идентификационными данными РСАА (сервис)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«Пармалогика»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115191, г. Москва, ул. Мытная, д. 66, пом. 10, к. 2, (495) 134-4095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«ESET NOD32 Secure Enterprise Pack» (версия 6)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САВЗ, Профиль защиты САВЗ(А четвертого класса защиты. ИТ.САВЗ.А4.ПЗ), Профиль защиты САВЗ(Б четвертого класса защиты. ИТ.САВЗ.Б4.ПЗ), Профиль защиты САВЗ(В четвертого класса защиты. ИТ.САВЗ.В4.ПЗ), Профиль защиты САВЗ(Г четвертого класса защиты. ИТ.САВЗ.Г4.ПЗ)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«ИСЕТ Софтвеа»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115280, г. Москва, ул. Ленинская слобода, д. 26, (495) 803-3616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защищенная операционная система «Арамид» для супер-ЭВМ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ОС, Профиль защиты ОС(А второго класса защиты. ИТ.ОС.А2.ПЗ)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607188, Нижегородская область, г. Саров, проспект Мира, д. 37, (831) 302-9644, (831) 302-9624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в составе ПКУ СР24, ПКУС СР24 и ПО HMIPanel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«Юнител Инжиниринг»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111024, г. Москва, 2-ая Кабельная ул., д. 2, (495) 651-9998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Zecurion DLP Enterprise RV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СКН, Профиль защиты СКН(контроля подключения съемных машинных носителей информации четвертого класса защиты. ИТ.СКН.П4.ПЗ),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«СекьюрИТ»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129164, г. Москва, Ракетный бульвар, д. 16, (495) 221-2160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Аврора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ПФ АО «НТЦ «Атлас»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«Открытая мобильная платформа»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420500, Республика Татарстан, Верхнеуслонский район, г. Иннополис, ул. Университетская, д. 7, офис 59, (495) 269-0979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программно-технических комплексов управления энергетическими объектами SMART-SPRECON и СМАРТ-КП2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«РТСофт»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142432, Московская обл., г. Черноголовка, Северный проезд, д. 1, (495) 967-1505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«FortiGate», функционирующий под управлением операционной системы FortiOS версии 6.X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четвертого класса защиты. ИТ.МЭ.А4.ПЗ), Профиль защиты МЭ(Б четвертого класса защиты. ИТ.МЭ.Б4.ПЗ),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«ИИАТ»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«Средство защиты информации от несанкционированного доступа Системы мониторинга предоставления государственным гражданским служащим единовременной субсидии на приобретение жилого помещения»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«АДАПТ»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109382, г. Москва, ул. Судакова, д. 10, комната 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17.03.2020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корпоративного мобильного рабочего места WorksPad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«АйТи»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124498, г. Москва, Зеленоград, корп. 456, н.п. 8, (495) 974-7979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Dionis DPS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МЭ(Д четвертого класса защиты. ИТ.МЭ.Д4.ПЗ),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«Фактор-ТС»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123290, г. Москва, 1-й Магистральный проезд, д. 11, стр. 1, эт. 5, пом. I, комн. 4, (495) 644-3130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общесистемное программное обеспечение «АРМ «ВЕСТА-В»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«НПП «Рубин»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440015, Пенза, ул. Байдукова, д. 2, (8412) 49-6104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«АСУ-Инвест». Встроенные средства защиты информации от несанкционированного доступа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«Проектная ПРАКТИКА»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119285, г. Москва, ул. Пырьева, д. 11А, эт. 1, пом. 4, ком. 29, оф. 7, (495) 258-0668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04.03.2020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доверенной загрузки Numa Arce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СДЗ, Профиль защиты СДЗ(базовой системы ввода-вывода четвертого класса защиты. ИТ.СДЗ.УБ4.ПЗ),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«НумаТех»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196084, г. Санкт-Петербург, ул. Цветочная, д. 18, лит. А, офис 424, (812) 309-0601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04.03.2020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защиты информации, встроенный в устройства сбора и передачи данных «ЭКОМ-3000»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«Прософт-Системы»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620102, г. Екатеринбург, ул. Волгоградская, д. 194-А, (343) 356-5111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«Рутокен Логон»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«Актив-софт»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этаж 4, пом. IX, комн. 11, (495) 925-7790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16.03.2020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«Автоматизированная система управления печатью и мониторинга (версия 5)» (АСУПиМ)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«Фирма «АРТИ»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129085, г. Москва, пр. Мира, д. 101В, стр. 2, (495) 118-2836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30.03.2020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автоматизированное средство коммуникаций «Express». Версия 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«Ай-Теко»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119119, г. Москва, Ленинский просп., д. 42, кор. 6, пом. IV, ком. 9, (499) 777-1095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Автоматизированное рабочее место «Нейва-1»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«ПО «Октябрь»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623420, Свердловская обл., г. Каменск-Уральский, ул. Рябова, д. 8, (3439) 322-279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«Staffcop Enterprise»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СКН, Профиль защиты СКН(контроля подключения съемных машинных носителей информации четвертого класса защиты. ИТ.СКН.П4.ПЗ),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доверенный программно-аппаратный модуль переключения клавиатуры, видео и мыши (KVM)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«Производственная компания Аквариус»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108811, г. Москва, п. Московский, Киевское шоссе, 22-й км, домовладение 6, стр. 1, БЦ Комсити, 3 эт., (495) 729-51-50, доб. 6717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программ информационно-методического обеспечения автоматизации процессов управления мобилизационной подготовкой сферы деятельности Минпромторга России (КП АСМП-М) РУСБ.10284-01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«Концерн «Автоматика»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127106, г. Москва, ул. Ботаническая, д. 25, (495) 219-32-93, 219-30-41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«Галактика ЕАМ»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«Галактика 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125167, г. Москва, Театральная аллея, д. 3, стр. 1, этаж 2, комн. 1, (495) 252-0255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«ПО «Фрагмент»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«ЭЛАР»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переулок Строченовский Б., д. 7, пом. III, ком. 39, офис 1, 4, (495) 274-31-31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«Салют 3000 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«НТФ КРИПТОН НИИАА»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117997 г. Москва, ул. Профсоюзная, дом 65, стр. 1, (495) 617-05-24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«ЭЛАР Контекст»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«ЭЛАР»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переулок Строченовский Б., д. 7, пом. III, ком. 39, офис 1, 4, (495) 274-31-31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сервера защищенной видеоконференцсвязи IVA AVES 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 «Масштаб»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194100, г. Санкт-Петербург, ул. Кантемировская, д. 5, лит. А, (812) 309-0321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видеотерминала защищенной видеоконференцсвязи IVA LARGO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 «Масштаб»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194100, г. Санкт-Петербург, ул. Кантемировская, д. 5, лит. А, (812) 309-0321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ESR-1000, версия программного обеспечения 1.5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«Предприятие «ЭЛТЕКС»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630020, г. Новосибирск, ул. Окружная, д. 29В, (383) 274-4800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ESR-100, версия программного обеспечения 1.5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«Предприятие «ЭЛТЕКС»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630020, г. Новосибирск, ул. Окружная, д. 29В, (383) 274-4800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ESR-200, версия программного обеспечения 1.5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«Предприятие «ЭЛТЕКС»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630020, г. Новосибирск, ул. Окружная, д. 29В, (383) 274-4800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24.04.2020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23.04.2025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«Скала-Р Управление»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«Рубитех»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127434, г. Москва, Дмитровское шоссе, д. 9Б, эт. 5, пом. XIII ком. 31, (495) 788-9997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экран защитный «Пелена-256»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«НПП «СПО»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109559, г. Москва, ул. Цимлянская, зд. 3, стр. 1, (495) 922-9329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«Trend Micro Deep Security 10»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МЭ(В шестого класса защиты. ИТ.МЭ.В6.ПЗ), Требования к САВЗ, Профиль защиты САВЗ(А шестого класса защиты. ИТ.САВЗ.А6.ПЗ), Профиль защиты САВЗ(В шестого класса защиты. ИТ.САВЗ.В6.ПЗ), Профиль защиты САВЗ(Г шестого класса защиты. ИТ.САВЗ.Г6.ПЗ), Требования к СОВ, Профили защиты СОВ(узла шестого класса защиты. ИТ.СОВ.У6.ПЗ)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НТЦ «Специальные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115280, г. Москва, ул. Автозаводская, дом 13/1, (495) 781-74-92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«ЗАСТАВА-Клиент «VPN/FW «ЗАСТАВА, версия 6»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«ЭЛВИС-ПЛЮС»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124527, г. Москва, г. Зеленоград, Солнечная аллея, д. 6, помещение VI, офис 7, (495) 276-0211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доверенной загрузки «SafeNode System Loader»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СДЗ, Профиль защиты СДЗ(базовой системы ввода-вывода второго класса защиты. ИТ.СДЗ.УБ2.ПЗ)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НТЦ 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IBM Case Manager V5 с компонентом IBM FileNet Content Manager V5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285-3279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«Стахановец»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«ИнфоВотч»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121357, г. Москва, ул. Верейская, д. 29, строение 134, 7 этаж, (495) 229-00-22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Endpoint Security for Aurora»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САВЗ(В четвертого класса защиты. ИТ.САВЗ.В4.ПЗ)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«Avanpost PKI»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«Аванпост»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109129, г. Москва, ул. 8-я Текстильщиков, д. 11, стр. 2, (495) 641-8080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«InfoWatch Attack Killer»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МЭ(Г четвертого класса защиты. ИТ.МЭ.Г4.ПЗ)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«ИнфоВотч»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121357, г. Москва, ул. Верейская, д. 29, строение 134, 7 этаж, (495) 229-00-22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оценки эффективности защиты речевой информации от утечки по акустическому, вибрационному и акустоэлектрическому каналам «Колибри»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НМД АРР-2000, ТУ, Методика АЭП-2018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«Группа Защиты - ЮТТА»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125362, г. Москва, ул. Набережная Б., д. 1, помещение II, комната 2, этаж 1, (495) 788-7732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ASA5508-K8 с установленным программным обеспечением Cisco ASA версии 9.12(3)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ASA5516-FPWR-K8 с установленным программным обеспечением Cisco ASA версии 9.12(3)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криптографической защиты информации «Континент TLS-сервер». Версия 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доверенная базовая система ввода-вывода Numa BIOS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«НумаТех»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196084, г. Санкт-Петербург, ул. Цветочная, д. 18, лит. А, офис 424, (812) 309-0601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Firepower 2130 с установленным программным обеспечением Cisco ASA версии 9.14(1)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Catalyst WS-C3650-24TS-E с установленным программным обеспечением Cisco IOS-XE версии 16.12.1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маршрутизатор Cisco ISR4331/K9 с установленным программным обеспечением Cisco IOS-XE версии 16.12.1а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Государственного автономного учреждения культуры города Москвы «Московское агентство организации отдыха и туризма»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ГАУК «МОСГОРТУР»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121099, г. Москва, Смоленский 2-й переулок, дом 1/4, (495) 241-3376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«Информационная система «Реестр единых объектов недвижимости»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маршрутизатор Cisco 2901/K9 с установленным программным обеспечением Cisco IOS версии 15.7.3M4b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от несанкционированного доступа «Блокхост-Сеть 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СВТ(3),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НТЦ 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«Континент-СОВ». Версия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Требования к СОВ, Профили защиты СОВ(cети третьего класса защиты. ИТ.СОВ.С3.ПЗ)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«ФПСУ-IP 3.Х»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МЭ(Б четвертого класса защиты. ИТ.МЭ.Б4.ПЗ)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«АМИКОН»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117587, г. Москва, Варшавское шоссе, д. 125, стр. 1, (495) 797-6412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29.06.2020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«Автоматизированная информационная система «Реестр собственности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СЦОД ИСОД 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програмное обеспечение «SAP Marketing Cloud»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SAP S/4HANA Cloud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С9300-24T-A с установленным программным обеспечением Cisco IOS-XE версии 16.12.02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WS-C3560V2-24TS с установленным программным обеспечением Cisco IOS версии 12.2.55-SE12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формирования и ведения Государственной долговой книги Российской Федерации подсистемы управления государственным долгом и финансовыми активами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формирования заявок на регистрацию субъектов системы «Электронный бюджет» подсистемы введения нормативной справочной информации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формирования бюджетных росписей главных распорядителей (распорядителей) средств федерального бюджета и лимитов бюджетных обязательства в части сведений, составляющих государственную тайну, и (или) сведений, доступ к которым ограничен федеральными законами подсистемы бюджетного планирования системы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«Компонент формирования и представления сведений, необходимых для составления и ведения кассового плана подсистемы управления денежными средствами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продукция «Модуль учета начислений платежей подсистемы управления доходами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формирования и ведения реестров источников доходов бюджетов бюджетной системы Российской Федерации подсистемы управления доходами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16.07.2020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16.07.2025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электрический помехоподавляющий сетевой марки ФЭПС-10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НПП Специальное и Профессиональное Оборудование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109382, г. Москва, ул. Люблинская, д. 141, оф. 409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расчетная часть специального программного обеспечения «Сапфир»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НМД по ТЗИ ВОСП-2005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НПЦ Фирма «НЕЛК»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109377, г. Москва, ул. 1-я Новокузьминская, дом 8/2, (495) 921-3374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«Легенда-18Р»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4, (495) 514-0274, (495) 663-1684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аутентификации и хранения ключевой информации - «Электронный ключ SafeNet eToken 10»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«СИС»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доверенной загрузки «Аккорд-МКТ»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СДЗ, Профиль защиты СДЗ(базовой системы ввода-вывода второго класса защиты. ИТ.СДЗ.УБ2.ПЗ)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«Система электронного документооборота Министерства финансов Российской Федерации»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«Автоматизированная информационная система «Официальный портал Мэра и Правительства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Sandbox»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серии Cisco IE-3000 (модели IE-3000-8ТС и IE-3000-8TC-E) с установленным программным обеспечением Cisco IOS версии 15.2.4-ЕА9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«АМТ-Груп»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115162, г. Москва, улица 1905 года, д. 10А, стр. 1, этаж 8, пом. 11, (495) 725-7660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Nexus 7700 с установленным программным обеспечением Cisco NX-OS версии 8.4(2)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ПЭВМ «Блок-ПК»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4, (495) 514-0274, (495) 663-1684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анализатор исходных текстов С и С++ программ (АИСТ-С)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компонент «Подсистема учета и отчетности государственной интегрированной информационной системы управления общественными финансами «Электронный бюджет», оператором которой является 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компонент «Подсистема управления национальными проектами государственной интегрированной информационной системы управления общественными финансами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«PlanningSpace»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«КБ «ЭЛАКС»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394031, г. Воронеж, ул. 20-летия Октября, д. 22, офис 7, (473) 234-2790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«ПС ОДГД ИАИС ЕГИП»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средств защиты информации от несанкционированного доступа «Аккорд-АМДЗ»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СДЗ, Профиль защиты СДЗ(платы расширения второго класса защиты. ИТ.СДЗ.ПР2.ПЗ)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«Приложение «СБР-РРО-ГЗ-РБА-ОБАС»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«Автоматизированная информационная система «Портал поставщиков»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«Приложение «МЦУП»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«Веб-интерфейс управления метаданными ИС УДРВС»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«Приложение АРМ ДФ»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«Приложение «Доходы»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«Веб-интерфейс администрирования Модуля аналитики и визуализации Подсистемы интерактивного многомерного анализа распределенных данных ИС УДРВС»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«Приложение «Аналитика»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«Приложение «Расходы»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WS-C3850R-48U-S с установленным программным обеспечением Cisco IOS XE версии 16.9.5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«Техснабэкспорт»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115184, Москва, Озерковская наб., д. 28, стр. 3, (495) 545-0045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«Приложение «РЭБ»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«Подсистема «ПИВ»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VS-C6509E-SUP2T с установленным программным обеспечением Cisco IOS версии 15.5.1-SY5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«Техснабэкспорт»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115184, Москва, Озерковская наб., д. 28, стр. 3, (495) 545-0045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«Информационная система виртуализации данных и контроля их качества (ПО «ИС ККД»)»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«ИИАТ»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«ЦИБИТ»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125362, г. Москва, ул. Тушинская, д. 8, (495) 792-8080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«Платформа расширенной аналитики безопаснсоти Ankey ASAP» v.1.0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информационной системы управления потоками Заявителей, обращающихся за получением государственных услуг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27.10.2020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«Информационная система мониторинга и анализа интернет активности пользователей (ИС СТАТС)»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«Компонент формирования информации для закрытого реестра банковских гарантий модуля формирования и ведения реестров, предусмотренных 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 подсистемы управления закупками системы «Электронный бюджет»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Министерство финансов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109097, г. Москва, ул. Ильинка, д. 9,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для создания и управления виртуальной инфраструктурой VMware vSphere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«Аквила»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141092, Московская область, г. Королёв, мкр. Юбилейный, ул. Лесная, д. 16, эт. 4, пом. 3, (495) 642-3060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обеспечения «Автоматизированная информационная система Департамента культурного наследия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«Специализированная информационно-технологическая платформа (СИТП)» версии 4.8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Федеральная служба по финансовому мониторингу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107450, г. Москва, ул. Мясницкая, дом 39, строение 1, (495) 627-3333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«Kerio Control»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МЭ(Б шестого класса защиты. ИТ.МЭ.Б6.ПЗ), Требования к САВЗ, Профиль защиты САВЗ(Б шестого класса защиты. ИТ.САВЗ.Б6.ПЗ), Требования к СОВ, Профили защиты СОВ(cети шестого класса защиты. ИТ.СОВ.С6.ПЗ)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«Покров»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620027, г. Екатеринбург, ул. Мамина-Сибиряка, д. 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Microsoft Project Server 2019 в составе SharePoint Server 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«ППП»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16, (499) 250-3936, (495) 259-1605, (495) 259-1605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Microsoft SharePoint Server 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защищённая система управления базами данных «Jatoba»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cистема обнаружения компьютерных атак (вторжений) VIPNet IDS 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«Цирконий-С2000»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ПФ АО «НТЦ «Атлас»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«ФНПЦ «ПО «Старт» им. М.В.Проценко»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442960, Пензенская обл., г. Заречный, пр-т Мира, д. 1, (841-2) 23-2853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обеспечения «Информационная система персональных коммуникаций» (ППО ИС ПК)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«Система автоматизации формирования адресной инвестиционной программы города Москвы и Программы реновации жилищного фонда в городе Москве «Строительные инвестиции»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Компонента сбора и репликации данных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Автоматизированная информационная система «Реестр рекламных мест»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«Гамма-ГШ18»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4, (495) 514-0274, (495) 663-1684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ASA5585-K8 с установленным программным обеспечением Cisco ASA версии 9.12(4)7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«Acronis Защита Данных»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продукт «VISIOLOGY PLATFORM»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Автоматизированной информационной системы «Лицензирование розничной продажи алкогольной продукции в городе Москве»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«InfoWatch Traffic Monitor версия 7»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СКН, Профиль защиты СКН(контроля подключения съемных машинных носителей информации четвертого класса защиты. ИТ.СКН.П4.ПЗ), ЗБ,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«Лаборатория ИнфоВотч»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121357, г. Москва, Верейская ул, д. 29, стр. 134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«Информационно-аналитическая система Департамента науки, промышленной политики и предпринимательства города Москвы» (ИАС ДНПиП)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«Приложение «Аналитическая система контрольной деятельности» Главного контрольного управления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«Приложение «Аналитическая система контрольной деятельности, контрольно-надзорной деятельности» Главного контрольного управления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«Модуль Аудит. Технологическая платформа Сбербанка»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«СБЕРТЕХ»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Новоданиловская набережная, д. 10, (495) 669-0808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«Модули IAM. Технологическая платформа Сбербанка»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«СБЕРТЕХ»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Новоданиловская набережная, д. 10, (495) 669-0808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«Центр контроля информационной безопасности Р-Вижн»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«Р-Вижн»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143026, г. Москва, Территория инновационного центра «Сколково», ул. Нобеля, д. 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ПО «4И версия 3.0»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«КДМ»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119270, г. Москва, Лужнецкая набережная, д. 2, стр. 82, офис 312, (499) 408-19-10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«TIONIX Virtual Security»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«ТИОНИКС»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109316, г. Москва, вн. тер. г. Муниципальный округ Текстильщики, проезд Остаповский, дом 22, стр. 16, этаж 2, ком. 52, (495) 645-6889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коммутатора сетевого ВСМ-МК-Н21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коммутатора сетевого ВСС-МК-Н20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персональная электронно-вычислительная машина «Корвет»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«ДСЦБИ «МАСКОМ»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680009, г. Хабаровск, ул. Яшина, д. 40, (4212) 45-4633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«Автоматизированная информационная система «Управление инвестиционной деятельностью. Внутренний портал»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«Автоматизированная информационная система «Управление инвестиционной деятельностью. Внешний портал»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«Комплекс программ ArcGis»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«Сбербанк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117997, г. Москва, ул. Вавилова, д. 19, (495) 957-5731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обеспечения безопасной дистанционной работы Aladdin LiveOffice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«Аладдин Р.Д.»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129226, г. Москва, ул. Докукина, д. 16, стр. 1, (495) 223-0001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Skybox Security Suite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ИВК КОЛЬЧУГА-К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«ИВК»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129110, г. Москва, ул. Гиляровского, д. 57, стр. 1, комн. 73, (495) 221-6580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информационной системы управления судебными делами Casepro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НАО «Право.ру»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119034, г. Москва, переулок Пожарский, д. 11, (495) 637-2237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«Система мониторинга и управления событиями безопасности Ankey SIEM» v.2.5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«Система мониторинга и управления событиями безопасности Ankey SIEM Next Generation» v.1.0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управления конфигурациями и анализа защищенности «Efros Config Inspector» v.4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«FortiGate», функционирующий под управлением операционной системы FortiOS версии 6.X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ИТ.МЭ.А6.ПЗ), Профиль защиты МЭ(Б шестого класса защиты. ИТ.МЭ.Б6.ПЗ), Требования к САВЗ, Профиль защиты САВЗ(Б шестого класса защиты. ИТ.САВЗ.Б6.ПЗ), Требования к СОВ, Профили защиты СОВ(cети шестого класса защиты. ИТ.СОВ.С6.ПЗ)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Информационная система «Ветеринарная автоматизированная система»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централизованного управления контролем доступа к сетевым устройствам «Efros ACS»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«Навигатор-2019» (расчетная часть)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Методики ПЭМИН-2017,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НПЦ Фирма «НЕЛК»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109377, г. Москва, ул. 1-я Новокузьминская, дом 8/2, (495) 921-3374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«Система защиты от DDoS-атак «BIFIT MITIGATOR»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«БИФИТ»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105203, Москва, ул. Нижняя Первомайская, д. 46, (495) 532-1502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«Скала-Р Виртуальное Рабочее Место»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«Рубитех»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127434, г. Москва, Дмитровское шоссе, д. 9Б, эт. 5, пом. XIII ком. 31, (495) 788-9997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Microsoft Windows 10 в редакции Корпоративная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ОС, Профиль защиты ОС(А шестого класса защиты. ИТ.ОС.А6.ПЗ)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«Microsoft SQL Server 2019»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Единая автоматизированная информационная система технического осмотра транспортных средств, «ЕАИСТО», Версия 2.0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ЦСН БДД 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121170, г. Москва, ул. Поклонная, д. 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автоматизации станций скорой медицинской помощи «АДИС», версия 8.Х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серии Cisco Firepower 2100 (модели: Firepower 2110, Firepower 2120, Firepower 2130, Firepower 2140)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«САТЕЛ»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127106, г. Москва, Гостиничный проезд, д. 4Б, пом. 1, эт. 4, комн. 33, (495) 785-8877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11.03.2021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от несанкционированного доступа «Блокхост-Сеть 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СКН, Профиль защиты СКН(контроля подключения съемных машинных носителей информации четвертого класса защиты. ИТ.СКН.П4.ПЗ), РД СВТ(5),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НТЦ 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«Система мониторинга информационной безопасности NeuroDAT SIEM»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г. Королев, микрорайон Юбилейный, ул. Ленинская, дом 4, п/п 10, (495) 543-3060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модуль расчёта «Талис-НЧ-Дельта»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ТУ, Методика АЭП-2018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 «МАСКОМ»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Мичуринский проспект, д. 27, к. 2, подв. помещение 48, (495) 136-4010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10.03.2021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«Подсистема «Технологический портал МПГУ»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11.03.2021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для автоматизации и управления ресурсами виртуальной инфраструктуры VMware vRealize Automation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«Аквила»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141092, Московская область, г. Королёв, мкр. Юбилейный, ул. Лесная, д. 16, эт. 4, пом. 3, (495) 642-3060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ViPNet Coordinator IG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МЭ(Д четвертого класса защиты. ИТ.МЭ.Д4.ПЗ)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многопоточной проверки файловых ресурсов Positive Technologies MultiScanner»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САВЗ(А четвертого класса защиты. ИТ.САВЗ.А4.ПЗ)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31.03.2021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общего назначения «Основа»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«НППКТ»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127322, г. Москва, Огородный проезд, д. 20, стр. 25, этаж 3, помещение № II, ком. № 1, (499)280-0970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«Центр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«REMSMED» (ПО REMSMED). Версия 1.13.5»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«Ай-ФОРС»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129626, г. Москва, Графский переулок, 14к2, 8 (495) 747-70-40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системы обработки электронных сообщений граждан Единой городской автоматизированной системы обеспечения поддержки деятельности Открытого правительства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31.03.2021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информационная система интеллектуального поиска и анализа данных «ОРАКУЛ»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«ДМС»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Дербеневская наб., д. 11, оф. 1204, корп. 2, сектор В, 12 эт., (495) 665-5567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Межсетевые экраны ESR-1500, ESR-1511, версия программного обеспечения 1.5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«Предприятие «ЭЛТЕКС»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630020, г. Новосибирск, ул. Окружная, д. 29В, (383) 274-4800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подсистемы сбора и репликации данных Единой городской автоматизированной системы обеспечения поддержки деятельности Открытого правительства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Oracle Database 19 с опциями Oracle Advanced Security и Oracle Database Vault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ЦРИОИТ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170023, г. Тверь, ул. Ржевская, дом 10, (4822) 44-3820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«Система сетевой безопасности Mirada»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МЭ(Б четвертого класса защиты. ИТ.МЭ.Б4.ПЗ), Профиль защиты МЭ(Д четвертого класса защиты. ИТ.МЭ.Д4.ПЗ),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«КДМ»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119270, г. Москва, Лужнецкая набережная, д. 2, стр. 82, офис 312, (499) 408-1910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«Программный комплекс национальный каталог маркированных товаров»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«Оператор-ЦРПТ»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123022, г. Москва, ул. Рочдельская, д. 15, стр. 16А, Бизнес-парк «Трехгорная Мануфактура», (499) 350-8559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вычислительной техники в защищенном исполнении «Барьер»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АКБ «Барьер»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394018, г. Воронеж, ул. Никитинская, д. 42, оф. 509, (473) 202-24-64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«AlterOS»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«АЛМИ Партнер»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603093, Нижегородская обл., г. Нижний Новгород, ул. Ковровская, д. 21а, оф. 77, этаж 7, (495) 150-07-80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обнаружения вторжений «Ребус-СОВ»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СОВ, Профили защиты СОВ(cети второго класса защиты. ИТ.СОВ.С2.ПЗ), Профили защиты СОВ(узла второго класса защиты. ИТ.СОВ.У2.ПЗ)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НИИ ЦПС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170024, Тверская обл., г. Тверь, пр-к Николая Корыткова, д. 3А, (482) 244-3244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автоматизации процессов подготовки отчётности при решении задач мобилизационной подготовки по воинскому учету и бронированию граждан, пребывающих в запасе Вооруженных Сил Российской Федерации (ПК «ВУП»). Очередь 2019 г.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«НПЦ ИРС»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140032, Московская обл., Люберецкий район, пос. Малаховка,  ул. Шоссейная, д. 1а, (495) 330-0788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VMware Horizon с системой идентификации и аутентификации VMware Workspace ONE Access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«Аквила»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141092, Московская область, г. Королёв, мкр. Юбилейный, ул. Лесная, д. 16, эт. 4, пом. 3, (495) 642-3060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коммутатор Cisco VS-C6509E-SUP2T с установленным модулем ASASM с установленным программным обеспечение Cisco ASA версии 9.12(4)7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«Техснабэкспорт»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115184, Москва, Озерковская наб., д. 28, стр. 3, (495) 545-0045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программная платформа VMware NSX-T Data Center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«Аквила»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141092, Московская область, г. Королёв, мкр. Юбилейный, ул. Лесная, д. 16, эт. 4, пом. 3, (495) 642-3060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программ «Защищенная операционная система «СинтезМ»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«ФИНТЕХ»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119180, г. Москва, 1-й Хвостов пер., д. 11-А, 8 (499) 238-0132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программно-технические средства информационной системы в защищенном исполнении «Темпест»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г. Королев, микрорайон Юбилейный, ул. Ленинская, дом 4, п/п 10, (495) 543-3060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«Система управления событиями безопасности «RuSIEM»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«РуСИЕМ»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121205, г. Москва, Территория Сколково Инновационного центра, ул. Большой б-р, д. 42, стр. 1, эт. 4, часть пом. 1485, (495) 748-8311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Red Hat Enterprise Linux 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ОС, Профиль защиты ОС(А шестого класса защиты. ИТ.ОС.А6.ПЗ)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ASA5525-K8 с установленным программным обеспечением Cisco ASA версии 9.14(1)30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РОСБАНК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107078, г. Москва, ул. Маши Порываевой, д. 34, (495) 662-1300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FPR2110-ASA-K9 с установленным программным обеспечением Cisco ASA версии 9.14(1)30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РОСБАНК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107078, г. Москва, ул. Маши Порываевой, д. 34, (495) 662-1300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Cisco ASA5555-K8 с установленным программным обеспечением Cisco ASA версии 9.14(1)30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РОСБАНК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107078, г. Москва, ул. Маши Порываевой, д. 34, (495) 662-1300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серии Cisco ASA 55xx (модели: Cisco ASA 5512, Cisco ASA 5515, Cisco ASA 5525, Cisco ASA 5545, Cisco ASA 5555, Cisco ASA 5585) с установленным программным обеспечением Cisco ASA версии 9.X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МЭ(А шестого класса защиты. ИТ.МЭ.А6.ПЗ),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«САТЕЛ»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127106, г. Москва, Гостиничный проезд, д. 4Б, пом. 1, эт. 4, комн. 33, (495) 785-8877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Endpoint Security для Linux редакция под Эльбрус»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Профиль защиты САВЗ(В второго класса защиты. ИТ.САВЗ.В2.ПЗ), Профиль защиты САВЗ(Г второго класса защиты. ИТ.САВЗ.Г2.ПЗ)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помехоподавляющий сетевой марки ФП-6 (20А)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«НПП «СПО»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109559, г. Москва, ул. Цимлянская, зд. 3, стр. 1, (495) 922-9329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помехоподавляющий сетевой марки ФП-6М (40А)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«НПП «СПО»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109559, г. Москва, ул. Цимлянская, зд. 3, стр. 1, (495) 922-9329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JaCarta Management System v3.7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«Аладдин Р.Д.»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129226, г. Москва, ул. Докукина, д. 16, стр. 1, (495) 223-0001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Red Hat Enterprise Linux 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ОС, Профиль защиты ОС(А шестого класса защиты. ИТ.ОС.А6.ПЗ)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28.05.2021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28.05.2026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краудсорсинговой платформы Правительства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«SAP Application Platform 7»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подсистемы Информационной системы публикации данных и приема сообщений пользователей - портал «Наш 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специализированное программное обеспечение подготовки запросов правоохранительных органов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«Комита»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197101, г. Санкт-Петербург,  ул. Рентгена, д. 1, (812) 322-9400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автоматизированной системы управления технологическими процессами безопасности и жизнеобеспечения «АССаД-М5»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«АЛГОНТ»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248009, г. Калуга, Грабцевское шоссе, д. 43, (4842) 58-0707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10.06.2036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Единой информационной системы в сфере закупок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«РТ-Проектные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129110, г. Москва, ул. Гиляровского, д. 65, стр. 1, (495) 181-9650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«IM Platform»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«ИММЕРСМЕД»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105023, г. Москва, ул. Нижняя Первомайская, д. 43А, оф. 5, (495) 136-8058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однонаправленной передачи аудио и видео информации «ДИОД ЮД-20»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мкр. Юбилейный, ул. Пионерская, д. 1/4, пом. XXXXI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техническое средство однонаправленной передачи данных «Диод-2С»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г. Королев, микрорайон Юбилейный, ул. Ленинская, дом 4, п/п 10, (495) 543-3060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«Интеграционная шина Factor-ESB»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«Фактор-ТС»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123290, г. Москва, 1-й Магистральный проезд, д. 11, стр. 1, эт. 5, пом. I, комн. 4, (495) 644-3130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«Серчинформ SIEM версии 3.0»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«СерчИнформ»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121069, Москва, Скатертный переулок, д. 8/1, стр. 1, пом. I, комн. 2, (495) 721-8406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ФСПК-10-220-98-УХЛ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НПП «ЭЛКОМ»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249192, Калужская обл., г. Обнинск, пос. Кабицыно, д. 1, 8(495) 361-1726, 150-53-42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ФСПК-40-220-99-УХЛ4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НПП «ЭЛКОМ»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249192, Калужская обл., г. Обнинск, пос. Кабицыно, д. 1, 8(495) 361-1726, 150-53-42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ФСПК-100(200)-0,22/0,38-91 УХЛ4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НПП «ЭЛКОМ»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249192, Калужская обл., г. Обнинск, пос. Кабицыно, д. 1, 8(495) 361-1726, 150-53-42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«Mail.Ru Identity Manager Enterprise»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«Мэйл.Ру Цифровые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125167, г. Москва, Ленинградский пр-т, д. 39, стр. 79, эт. 17, (495) 725-6357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«InfoWatch ARMA Industrial Firewall»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МЭ(Д четвертого класса защиты. ИТ.МЭ.Д4.ПЗ), Требования к СОВ, Профили защиты СОВ(cети четвертого класса защиты. ИТ.СОВ.С4.ПЗ),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«ИнфоВотч АРМА»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121357, г. Москва, Верейская ул., д. 29, стр. 134, эт. 7, комната 7.01, (495) 229-0022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«Государственная информационная система «Единая мобильная платформа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мониторинга безопасности и контроля ресурсов «DATAPK ITM»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«УЦСБ»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620100, г. Екатеринбург, ул. Ткачей, д. 6, (343) 379-9834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ePlat4m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620100, г. Екатеринбург, ул. Ткачей, д. 23, +7 (343) 379-98-34 (вн. 1294)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«Расчетный модуль «Зарница 2020»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Методики ПЭМИН-2017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115563, г. Москва, ул. Генерала Белова, дом 14, (499) 725-0337, (495) 393-9072, (499) 725-0009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29.07.2021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29.07.2026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«Вычислительная платформа со встроенными средствами защиты информации от несанкционированного доступа SAP HANA Enterprise Edition 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Единая информационная система Объединения административно-технических инспекций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«Программный комплекс мониторинга движения лекарственных препаратов для медицинского применения»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«Оператор-ЦРПТ»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123022, г. Москва, ул. Рочдельская, д. 15, стр. 16А, Бизнес-парк «Трехгорная Мануфактура», (499) 350-8559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Системы проектного управления информатизацией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однонаправленной передачи мультимедийной информации «Медиадиод «МД-20»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Центр безопасности информации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None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активной акустической и вибрационной защиты «ШТОРМ-10»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СВАЗ(1),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«ИНФОПРО»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Брестская 2-я, д. 8, пом. XV, ком. 23, (495) 319-1618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«Сервисы взаимодействия с участником голосования»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«Автоматизированное рабочее место председателя программно-технического комплекса дистанционного электронного голосования»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20.08.2026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«Гарда БД»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«Информакустика»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«Гарда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603057, г. Нижний Новгород, пр. Гагарина, д. 50, корп. 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«Циркон 37К»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«МВП «СВЕМЕЛ»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127254, г. Москва, Огородный проезд, д. 5, стр. 5, (495) 926-71-87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Автоматизированной информационной системы «Обеспечение прохода и учет посещаемости учреждений Департамента культуры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аутентификации и безопасного хранения информации пользователей JaCarta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«Аладдин Р.Д.»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129226, г. Москва, ул. Докукина, д. 16, стр. 1, (495) 223-0001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средств защиты информации от несанкционированного доступа «Аккорд-Х 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ESR-21, версия программного обеспечения 1.5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«Предприятие «ЭЛТЕКС»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630020, г. Новосибирск, ул. Окружная, д. 29В, (383) 274-4800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ESR-20, версия программного обеспечения 1.5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«Предприятие «ЭЛТЕКС»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630020, г. Новосибирск, ул. Окружная, д. 29В, (383) 274-4800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«Автоматизированная информационная система Уполномоченного по защите прав предпринимателей в городе Москве»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оперативного мониторинга состояния информационной безопасности и контроля состояния защищенности производственно-технологических комплексов «DATAPK»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СОВ, Профили защиты СОВ(cети шестого класса защиты. ИТ.СОВ.С6.ПЗ),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«УЦСБ»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620100, г. Екатеринбург, ул. Ткачей, д. 6, (343) 379-9834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электромагнитных излучений технических средств «ФИЛЬТР ФЭМИ-01»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НПП «ЭПБ»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127018, г. Москва, ул. Октябрьская, д. 38, корп. 1, (495) 780-35-98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средство оценки защиты акустической речевой информации от утечки за счёт акустоэлектрических преобразований в технических средтвах и системах «ОЗАРИ-2018»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ТУ, Методика АЭП-2018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г. Королев, микрорайон Юбилейный, ул. Ленинская, дом 4, п/п 10, (495) 543-3060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управления Автоматизированной информационной системы «Электронный дом»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Unified Monitoring and Analysis Platform (версия 1.5)»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«Модуль управления системы «Активный гражданин»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Служебный сервис автоматизированного информационно-аналитического учета обеспечения безопасности на транспорте в составе ИСОД 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формирования и ведения единого банка данных подразделений архивной информации органов внутренних дел Российской Федерации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30.09.2021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30.09.2026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Solar Dozor версии 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«СОЛАР СЕКЬЮРИТИ»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35, стр. 4, этаж 4, помещение № 7, комнаты 12, 20-23, 25-34, 48-54, 65, (499) 755-0770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«WebGard 2.0»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«Поволжский удостоверяющий 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420097, Республика Татарстан, г. Казань, ул. Лейтенанта Шмидта, д. 35А, офис 113, 8(843)2-100-251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защиты информации «Skillaz»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«Мэйл.Ру Цифровые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125167, г. Москва, Ленинградский пр-т, д. 39, стр. 79, эт. 17, (495) 725-6357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«FortiGate» для защиты промышленной сети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МЭ(Д шестого класса защиты. ИТ.МЭ.Д6.ПЗ), Требования к САВЗ, Профиль защиты САВЗ(Б шестого класса защиты. ИТ.САВЗ.Б6.ПЗ), Требования к СОВ, Профили защиты СОВ(cети шестого класса защиты. ИТ.СОВ.С6.ПЗ)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«Информационно-поисковая система Сервис ИСОД МВД России «Незаконный оборот наркотиков»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«Облачная платформа Сбербанка»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«СБЕРТЕХ»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Новоданиловская набережная, д. 10, (495) 669-0808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контроля действий поставщиков ИТ-услуг (СКДПУ)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«АйТи Бастион»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119501, г. Москва, ул. Староволынская, д. 15, корп. 1, эт. 1, пом. XV, ком. 24, (499) 322-3667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«Водопад-НЧР»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ТУ, Методика АЭП-2018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4, (495) 514-0274, (495) 663-1684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Directum RX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«ДИРЕКТУМ»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426011, г. Ижевск, пер. Северный, д. 61, (3412) 72-1100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«ViPNet SafePoint»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СКН, Профиль защиты СКН(контроля подключения съемных машинных носителей информации четвертого класса защиты. ИТ.СКН.П4.ПЗ), ЗБ,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устройства серии БЭМП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ОС(Б четвертого класса защиты. ИТ.ОС.Б4.ПЗ),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«Интеллектуальные Сети»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428020, г. Чебоксары, Пристанционная ул., д. 1, кор. 9, (831) 280-9789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измерительных устройств серии ЩМ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«РФЯЦ-ВНИИЭФ»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«Интеллектуальные Сети»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428020, г. Чебоксары, Пристанционная ул., д. 1, кор. 9, (831) 280-9789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однонаправленной передачи данных Numa uGate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«НумаТех»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196084, г. Санкт-Петербург, ул. Цветочная, д. 18, лит. А, офис 424, (812) 309-0601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системы видеонаблюдения «АССаД-Видео»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«АЛГОНТ»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248009, г. Калуга, Грабцевское шоссе, д. 43, (4842) 58-0707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10.06.2036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управления волоконно-оптической системой передачи со спектральным уплотнением «Волга» в составе компонента NMS «Фрактал» ТВСЕ.11011-04 (версия 4.0) для управления уровнем сети и компонентов «Атлас» (ПО CPU «Атлас -Р» ЦРСТ.00006-02) для управления уровнем сетевого элемента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«Т8»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107076, г. Москва, ул. Краснобогатырская, д.44, стр.1, (495) 271-6161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«Компонент защиты информации Пергамент»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420029, Республика Татарстан, г. Казань, ул. Журналистов, дом 30, оф. 2, (843) 208-00-40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«Автоматизированная информационная система Общегородская платформа совместных вычислений на агрегированных данных»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Департамент информационных технологий города Москвы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Красногвардейский 1-й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«С-Терра Юнит». Версия 4.3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«С-Терра Шлюз». Версия 4.3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«С-Терра Шлюз». Версия 4.3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МЭ(Б четвертого класса защиты. ИТ.МЭ.Б4.ПЗ)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«С-Терра Клиент». Версия 4.3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«Ростелеком»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191002, г. Санкт-Петербург, Синопская набережная, д. 14, лит. А, (499) 999-8022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специализированное программное обеспечение «Тобол-ТВ» ЦКДИ.00047-03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АСФЗ(1),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115563, г. Москва, ул. Генерала Белова, дом 14, (499) 725-0337, (495) 393-9072, (499) 725-0009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продукт «Тобол-АСБ» ЦКДИ.00066-03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115563, г. Москва, ул. Генерала Белова, дом 14, (499) 725-0337, (495) 393-9072, (499) 725-0009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«Тобол-ИПК» ЦКДИ.00621-01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«ФЦНИВТ «СНПО «Элерон»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115563, г. Москва, ул. Генерала Белова, дом 14, (499) 725-0337, (495) 393-9072, (499) 725-0009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«Совокупность подсистем единого окна цифровой обратной связи государственной информационной системы «Единый портал государственных и муниципальных услуг (функций)» версия 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«Ростелеком»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191002, г. Санкт-Петербург, Синопская набережная, д. 14, лит. А, (499) 999-8022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«Единая система межведомственного электронного взаимодействия»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«Ростелеком»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191002, г. Санкт-Петербург, Синопская набережная, д. 14, лит. А, (499) 999-8022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«Единый портал государственных и муниципальных услуг»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«Ростелеком»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191002, г. Санкт-Петербург, Синопская набережная, д. 14, лит. А, (499) 999-8022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«Система контроля каналов передачи конфиденциальной информации Falcongaze SecureTower»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СКН, Профиль защиты СКН(контроля подключения съемных машинных носителей информации шестого класса защиты. ИТ.СКН.П6.ПЗ),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«ФалконГейз»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105066, г. Москва, ул. Нижняя Красносельская, д. 35, стр. 9, офис 302, (499) 116-3000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«Защита виртуальных рабочих столов ТИОНИКС»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«ТИОНИКС»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109316, г. Москва, вн. тер. г. Муниципальный округ Текстильщики, проезд Остаповский, дом 22, стр. 16, этаж 2, ком. 52, (495) 645-6889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аутентификации, управления доступом и безопасного хранения информации и персональных данных пользователей, ключевой носитель ФОРОС 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«СмартПарк»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127220, г. Москва, ул. 2-я Квесисская, д. 24, корп. 3, (495) 927-0033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СУБД Platform V Pangolin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«СБЕРТЕХ»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Новоданиловская набережная, д. 10, (495) 669-0808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«Avanpost FAM»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«Аванпост»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109129, г. Москва, ул. 8-я Текстильщиков, д. 11, стр. 2, (495) 641-8080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Соната-РС3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ПЭМИН-2014(Б),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«Анна»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111141, г. Москва, ул. Плеханова, д. 15А, стр. 5, (495) 232-60-63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«Единый механизм идентификации и аутентификации пользователей ЦАП, а также аутентификации при входе пользователей через ЕСИА»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ФГАУ НИИ «Восход»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119607, г. Москва, ул. Удальцова, д. 85, (495) 981-8899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средств защиты информации от несанкционированного доступа «Аккорд-Win64 K»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СКН, Профиль защиты СКН(контроля подключения съемных машинных носителей информации четвертого класса защиты. ИТ.СКН.П4.ПЗ), РД СВТ(5),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комплекс безопасности «Континент». Версия 4.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«SUSE Linux Enterprise Server for SAP Applications 15 SP3»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ОС, Профиль защиты ОС(А шестого класса защиты. ИТ.ОС.А6.ПЗ)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«КБ-Лаб»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Межсетевой экран «Mail.Ru Cloud Firewall»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МЭ, Профиль защиты МЭ(Б шестого класса защиты. ИТ.МЭ.Б6.ПЗ)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«Мэйл.Ру Цифровые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125167, г. Москва, Ленинградский пр-т, д. 39, стр. 79, эт. 17, (495) 725-6357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Фильтр сетевой помехоподавляющий «ЛФС-200-3Ф»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ПСЗ ПЭМИН-2015,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«Ленспецпроизводство»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199178, г. Санкт-Петербург, наб. реки Смоленки, д. 25, лит. Е, оф. 134, (812) 309-6170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Единая биометрическая система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«СТ Групп»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ПАО «Ростелеком»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191002, г. Санкт-Петербург, Синопская набережная, д. 14, лит. А, (499) 999-8022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ViPNet xFirewall 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МЭ(Б четвертого класса защиты. ИТ.МЭ.Б4.ПЗ), Требования к СОВ, Профили защиты СОВ(cети четвертого класса защиты. ИТ.СОВ.С4.ПЗ),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средство «Атом.Мост»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«Гринатом»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д. 24, (499) 949-4919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Межсетевой экран с системой обнаружения вторжений Ideco UTM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МЭ(Б четвертого класса защиты. ИТ.МЭ.Б4.ПЗ),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«Айдеко Софтвер»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620137, Екатеринбург, ул. Кулибина, д. 2, оф. 504, (800) 555-33-40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14.01.2027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«ОТР. Универсальный сервер безопасности» (ПК «ОТР.УСБ»)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«ОТР 2000»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127474, г. Москва, Дмитровское шоссе, д. 60А, этаж 1, помещ. IА, комн. 74, (495) 223-07-99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19.01.2027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Group-IB Threat Hunting Framework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«Группа АйБи ТДС»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(495) 984-3364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17.01.2027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поиска и гарантированного уничтожения информации на дисках «TERRIER» версия 3.0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«Avanpost WebSSO»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«Аванпост»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109129, г. Москва, ул. 8-я Текстильщиков, д. 11, стр. 2, (495) 641-8080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Бессрочно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«Сервис электронного документооборота»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Главный центр информационных технологий войск национальной гвардии Российской Федерации (войсковая часть 3061)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111250, г. Москва, ул. Красноказарменная, д. 9А, (495) 361-87-39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19.01.2027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SAP S/4HANA, версия 1909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20.01.2027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SAP Marketing, версия 1909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«САП СНГ»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115054, г. Москва, Космодамианская наб., д. 52, стр. 2, (495) 755-9800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25.01.2022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25.01.2027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JaCarta Management System 4 LX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НТЦ «Фобос-НТ»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«Аладдин Р.Д.»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129226, г. Москва, ул. Докукина, д. 16, стр. 1, (495) 223-0001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02.02.2022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02.02.2027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Антивирус VR Protect для Linux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САВЗ(В четвертого класса защиты. ИТ.САВЗ.В4.ПЗ)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ПФ АО «НТЦ «Атлас»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«Вычислительные решения»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117587, г. Москва, Варшавское шоссе, д. 125, стр. 17, пом. 1, ком. 32, 8 (495) 769-30-30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11.02.2022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Бессрочно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«Федеральная государственная информационная система учета и контроля за обращением с отходами I и II классов 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«Федеральный экологический оператор»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119017, г. Москва, ул. Большая ордынка, дом 24, +7 (495) 710-76-48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21.02.2022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Бессрочно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«Сервис обеспечения кадровой деятельности единой информационно-аналитической системы обеспечения деятельности органов внутренних дел МВД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МВД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119049, г. Москва, ул. Житная, д. 16, (495) 667-5206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10.02.2027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«Bpmonline Creatio»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«Террасофт Центр»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125280, г. Москва, ул. Ленинская слобода, д. 26, эт. 2, пом. 1, ком. 1, 8 (495) 280-16-80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11.02.2022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Бессрочно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«Цифровая платформа взаимодействия бизнеса и контрольно-надзорных органов»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ГКУ «Инфогород»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123112, г. Москва, 1-й Красногвардейский проезд, д. 21, стр. 1, (495) 957-0131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